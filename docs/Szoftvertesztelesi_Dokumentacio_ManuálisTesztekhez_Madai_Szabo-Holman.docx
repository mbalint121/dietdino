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2004C6" w14:textId="77777777" w:rsidR="004B3741" w:rsidRPr="004B3741" w:rsidRDefault="004B3741" w:rsidP="004B3741">
      <w:pPr>
        <w:keepNext/>
        <w:keepLines/>
        <w:spacing w:before="240" w:after="240"/>
        <w:outlineLvl w:val="0"/>
        <w:rPr>
          <w:rFonts w:ascii="Aptos" w:eastAsiaTheme="majorEastAsia" w:hAnsi="Aptos" w:cstheme="majorBidi"/>
          <w:b/>
          <w:bCs/>
          <w:sz w:val="32"/>
          <w:szCs w:val="32"/>
        </w:rPr>
      </w:pPr>
      <w:r w:rsidRPr="004B3741">
        <w:rPr>
          <w:rFonts w:ascii="Aptos" w:eastAsiaTheme="majorEastAsia" w:hAnsi="Aptos" w:cstheme="majorBidi"/>
          <w:b/>
          <w:bCs/>
          <w:sz w:val="32"/>
          <w:szCs w:val="32"/>
        </w:rPr>
        <w:t>Manuális tesztelési Dokumentáció</w:t>
      </w:r>
    </w:p>
    <w:p w14:paraId="1DF502AA" w14:textId="1310436C" w:rsidR="00076CAA" w:rsidRPr="004B3741" w:rsidRDefault="001D033A" w:rsidP="001D033A">
      <w:pPr>
        <w:pStyle w:val="Cmsor2"/>
        <w:spacing w:before="240" w:after="240"/>
        <w:rPr>
          <w:rFonts w:ascii="Aptos" w:hAnsi="Aptos"/>
          <w:color w:val="auto"/>
          <w:sz w:val="28"/>
          <w:szCs w:val="28"/>
        </w:rPr>
      </w:pPr>
      <w:r w:rsidRPr="004B3741">
        <w:rPr>
          <w:rFonts w:ascii="Aptos" w:hAnsi="Aptos"/>
          <w:color w:val="auto"/>
          <w:sz w:val="28"/>
          <w:szCs w:val="28"/>
        </w:rPr>
        <w:t>Cél meghatározása</w:t>
      </w:r>
    </w:p>
    <w:p w14:paraId="5B73E3EF" w14:textId="658D2B85" w:rsidR="00076CAA" w:rsidRPr="004B3741" w:rsidRDefault="00000000" w:rsidP="001D033A">
      <w:pPr>
        <w:jc w:val="both"/>
        <w:rPr>
          <w:rFonts w:ascii="Aptos" w:hAnsi="Aptos"/>
          <w:sz w:val="24"/>
          <w:szCs w:val="24"/>
        </w:rPr>
      </w:pPr>
      <w:r w:rsidRPr="004B3741">
        <w:rPr>
          <w:rFonts w:ascii="Aptos" w:hAnsi="Aptos"/>
          <w:sz w:val="24"/>
          <w:szCs w:val="24"/>
        </w:rPr>
        <w:t>Ez a dokumentáció a manuális tesztelési folyamatokat foglalja össze. Célja, hogy a tesztesetek és eredmények egyértelműen nyomon követhetők és reprodukálhatók legyenek.</w:t>
      </w:r>
    </w:p>
    <w:p w14:paraId="07FC402A" w14:textId="77777777" w:rsidR="00076CAA" w:rsidRPr="004B3741" w:rsidRDefault="00000000" w:rsidP="001D033A">
      <w:pPr>
        <w:pStyle w:val="Cmsor2"/>
        <w:spacing w:before="240" w:after="240"/>
        <w:rPr>
          <w:rFonts w:ascii="Aptos" w:hAnsi="Aptos"/>
          <w:color w:val="auto"/>
          <w:sz w:val="28"/>
          <w:szCs w:val="28"/>
        </w:rPr>
      </w:pPr>
      <w:r w:rsidRPr="004B3741">
        <w:rPr>
          <w:rFonts w:ascii="Aptos" w:hAnsi="Aptos"/>
          <w:color w:val="auto"/>
          <w:sz w:val="28"/>
          <w:szCs w:val="28"/>
        </w:rPr>
        <w:t>Tesztterv</w:t>
      </w:r>
    </w:p>
    <w:p w14:paraId="35BB518B" w14:textId="77777777" w:rsidR="00A30ED0" w:rsidRPr="004B3741" w:rsidRDefault="00000000" w:rsidP="00A30ED0">
      <w:pPr>
        <w:pStyle w:val="Listaszerbekezds"/>
        <w:numPr>
          <w:ilvl w:val="0"/>
          <w:numId w:val="11"/>
        </w:numPr>
        <w:rPr>
          <w:rFonts w:ascii="Aptos" w:hAnsi="Aptos"/>
          <w:sz w:val="24"/>
          <w:szCs w:val="24"/>
        </w:rPr>
      </w:pPr>
      <w:r w:rsidRPr="004B3741">
        <w:rPr>
          <w:rFonts w:ascii="Aptos" w:hAnsi="Aptos"/>
          <w:b/>
          <w:bCs/>
          <w:sz w:val="24"/>
          <w:szCs w:val="24"/>
        </w:rPr>
        <w:t>Tesztelési cél:</w:t>
      </w:r>
      <w:r w:rsidRPr="004B3741">
        <w:rPr>
          <w:rFonts w:ascii="Aptos" w:hAnsi="Aptos"/>
          <w:sz w:val="24"/>
          <w:szCs w:val="24"/>
        </w:rPr>
        <w:t xml:space="preserve"> A szoftver adott funkcióinak helyes működésének igazolása.</w:t>
      </w:r>
    </w:p>
    <w:p w14:paraId="3AC3899D" w14:textId="77777777" w:rsidR="00A30ED0" w:rsidRPr="004B3741" w:rsidRDefault="00000000" w:rsidP="00A30ED0">
      <w:pPr>
        <w:pStyle w:val="Listaszerbekezds"/>
        <w:numPr>
          <w:ilvl w:val="0"/>
          <w:numId w:val="11"/>
        </w:numPr>
        <w:rPr>
          <w:rFonts w:ascii="Aptos" w:hAnsi="Aptos"/>
          <w:sz w:val="24"/>
          <w:szCs w:val="24"/>
        </w:rPr>
      </w:pPr>
      <w:r w:rsidRPr="004B3741">
        <w:rPr>
          <w:rFonts w:ascii="Aptos" w:hAnsi="Aptos"/>
          <w:b/>
          <w:bCs/>
          <w:sz w:val="24"/>
          <w:szCs w:val="24"/>
        </w:rPr>
        <w:t>Tesztelt modulok/funkciók:</w:t>
      </w:r>
      <w:r w:rsidRPr="004B3741">
        <w:rPr>
          <w:rFonts w:ascii="Aptos" w:hAnsi="Aptos"/>
          <w:sz w:val="24"/>
          <w:szCs w:val="24"/>
        </w:rPr>
        <w:t xml:space="preserve"> </w:t>
      </w:r>
    </w:p>
    <w:p w14:paraId="64372D4F" w14:textId="77777777" w:rsidR="00A30ED0" w:rsidRPr="004B3741" w:rsidRDefault="00000000" w:rsidP="00A30ED0">
      <w:pPr>
        <w:pStyle w:val="Listaszerbekezds"/>
        <w:numPr>
          <w:ilvl w:val="1"/>
          <w:numId w:val="11"/>
        </w:numPr>
        <w:rPr>
          <w:rFonts w:ascii="Aptos" w:hAnsi="Aptos"/>
          <w:sz w:val="24"/>
          <w:szCs w:val="24"/>
        </w:rPr>
      </w:pPr>
      <w:r w:rsidRPr="004B3741">
        <w:rPr>
          <w:rFonts w:ascii="Aptos" w:hAnsi="Aptos"/>
          <w:sz w:val="24"/>
          <w:szCs w:val="24"/>
        </w:rPr>
        <w:t>Bejelentkezés</w:t>
      </w:r>
    </w:p>
    <w:p w14:paraId="03192ED8" w14:textId="1492F113" w:rsidR="00A30ED0" w:rsidRPr="004B3741" w:rsidRDefault="00000000" w:rsidP="00A30ED0">
      <w:pPr>
        <w:pStyle w:val="Listaszerbekezds"/>
        <w:numPr>
          <w:ilvl w:val="1"/>
          <w:numId w:val="11"/>
        </w:numPr>
        <w:rPr>
          <w:rFonts w:ascii="Aptos" w:hAnsi="Aptos"/>
          <w:sz w:val="24"/>
          <w:szCs w:val="24"/>
        </w:rPr>
      </w:pPr>
      <w:r w:rsidRPr="004B3741">
        <w:rPr>
          <w:rFonts w:ascii="Aptos" w:hAnsi="Aptos"/>
          <w:sz w:val="24"/>
          <w:szCs w:val="24"/>
        </w:rPr>
        <w:t>Regisztráció</w:t>
      </w:r>
      <w:r w:rsidR="00AF4E98" w:rsidRPr="004B3741">
        <w:rPr>
          <w:rFonts w:ascii="Aptos" w:hAnsi="Aptos"/>
          <w:sz w:val="24"/>
          <w:szCs w:val="24"/>
        </w:rPr>
        <w:t xml:space="preserve"> </w:t>
      </w:r>
    </w:p>
    <w:p w14:paraId="363134EB" w14:textId="77777777" w:rsidR="00A30ED0" w:rsidRPr="004B3741" w:rsidRDefault="00000000" w:rsidP="00A30ED0">
      <w:pPr>
        <w:pStyle w:val="Listaszerbekezds"/>
        <w:numPr>
          <w:ilvl w:val="0"/>
          <w:numId w:val="11"/>
        </w:numPr>
        <w:rPr>
          <w:rFonts w:ascii="Aptos" w:hAnsi="Aptos"/>
          <w:sz w:val="24"/>
          <w:szCs w:val="24"/>
        </w:rPr>
      </w:pPr>
      <w:r w:rsidRPr="004B3741">
        <w:rPr>
          <w:rFonts w:ascii="Aptos" w:hAnsi="Aptos"/>
          <w:b/>
          <w:bCs/>
          <w:sz w:val="24"/>
          <w:szCs w:val="24"/>
        </w:rPr>
        <w:t>Tesztkörnyezet:</w:t>
      </w:r>
      <w:r w:rsidRPr="004B3741">
        <w:rPr>
          <w:rFonts w:ascii="Aptos" w:hAnsi="Aptos"/>
          <w:sz w:val="24"/>
          <w:szCs w:val="24"/>
        </w:rPr>
        <w:t xml:space="preserve"> </w:t>
      </w:r>
    </w:p>
    <w:p w14:paraId="545B58A6" w14:textId="77777777" w:rsidR="00A30ED0" w:rsidRPr="004B3741" w:rsidRDefault="00000000" w:rsidP="00A30ED0">
      <w:pPr>
        <w:pStyle w:val="Listaszerbekezds"/>
        <w:numPr>
          <w:ilvl w:val="1"/>
          <w:numId w:val="11"/>
        </w:numPr>
        <w:rPr>
          <w:rFonts w:ascii="Aptos" w:hAnsi="Aptos"/>
          <w:sz w:val="24"/>
          <w:szCs w:val="24"/>
        </w:rPr>
      </w:pPr>
      <w:r w:rsidRPr="004B3741">
        <w:rPr>
          <w:rFonts w:ascii="Aptos" w:hAnsi="Aptos"/>
          <w:b/>
          <w:bCs/>
          <w:sz w:val="24"/>
          <w:szCs w:val="24"/>
        </w:rPr>
        <w:t>Operációs rendszer:</w:t>
      </w:r>
      <w:r w:rsidRPr="004B3741">
        <w:rPr>
          <w:rFonts w:ascii="Aptos" w:hAnsi="Aptos"/>
          <w:sz w:val="24"/>
          <w:szCs w:val="24"/>
        </w:rPr>
        <w:t xml:space="preserve"> Windows 10, </w:t>
      </w:r>
    </w:p>
    <w:p w14:paraId="1E2EA15E" w14:textId="4B13DEE8" w:rsidR="00A30ED0" w:rsidRPr="004B3741" w:rsidRDefault="00000000" w:rsidP="00A30ED0">
      <w:pPr>
        <w:pStyle w:val="Listaszerbekezds"/>
        <w:numPr>
          <w:ilvl w:val="1"/>
          <w:numId w:val="11"/>
        </w:numPr>
        <w:rPr>
          <w:rFonts w:ascii="Aptos" w:hAnsi="Aptos"/>
          <w:sz w:val="24"/>
          <w:szCs w:val="24"/>
        </w:rPr>
      </w:pPr>
      <w:r w:rsidRPr="004B3741">
        <w:rPr>
          <w:rFonts w:ascii="Aptos" w:hAnsi="Aptos"/>
          <w:b/>
          <w:bCs/>
          <w:sz w:val="24"/>
          <w:szCs w:val="24"/>
        </w:rPr>
        <w:t>Böngésző:</w:t>
      </w:r>
      <w:r w:rsidRPr="004B3741">
        <w:rPr>
          <w:rFonts w:ascii="Aptos" w:hAnsi="Aptos"/>
          <w:sz w:val="24"/>
          <w:szCs w:val="24"/>
        </w:rPr>
        <w:t xml:space="preserve"> Google Chrome 118+, Firefox 119+</w:t>
      </w:r>
    </w:p>
    <w:p w14:paraId="733633CB" w14:textId="3BF4174C" w:rsidR="00076CAA" w:rsidRPr="004B3741" w:rsidRDefault="00000000" w:rsidP="00A30ED0">
      <w:pPr>
        <w:pStyle w:val="Listaszerbekezds"/>
        <w:numPr>
          <w:ilvl w:val="0"/>
          <w:numId w:val="11"/>
        </w:numPr>
        <w:rPr>
          <w:rFonts w:ascii="Aptos" w:hAnsi="Aptos"/>
          <w:sz w:val="24"/>
          <w:szCs w:val="24"/>
        </w:rPr>
      </w:pPr>
      <w:r w:rsidRPr="004B3741">
        <w:rPr>
          <w:rFonts w:ascii="Aptos" w:hAnsi="Aptos"/>
          <w:b/>
          <w:bCs/>
          <w:sz w:val="24"/>
          <w:szCs w:val="24"/>
        </w:rPr>
        <w:t>Tesztelési eszközök:</w:t>
      </w:r>
      <w:r w:rsidRPr="004B3741">
        <w:rPr>
          <w:rFonts w:ascii="Aptos" w:hAnsi="Aptos"/>
          <w:sz w:val="24"/>
          <w:szCs w:val="24"/>
        </w:rPr>
        <w:t xml:space="preserve"> </w:t>
      </w:r>
      <w:r w:rsidR="00544B63" w:rsidRPr="004B3741">
        <w:rPr>
          <w:rFonts w:ascii="Aptos" w:hAnsi="Aptos"/>
          <w:sz w:val="24"/>
          <w:szCs w:val="24"/>
        </w:rPr>
        <w:t>Manuális</w:t>
      </w:r>
      <w:r w:rsidRPr="004B3741">
        <w:rPr>
          <w:rFonts w:ascii="Aptos" w:hAnsi="Aptos"/>
          <w:sz w:val="24"/>
          <w:szCs w:val="24"/>
        </w:rPr>
        <w:t xml:space="preserve"> tesztelés, tesztelési sablonok.</w:t>
      </w:r>
    </w:p>
    <w:p w14:paraId="34759206" w14:textId="77777777" w:rsidR="00517AE3" w:rsidRPr="004B3741" w:rsidRDefault="00517AE3" w:rsidP="001D033A">
      <w:pPr>
        <w:pStyle w:val="Cmsor2"/>
        <w:spacing w:before="240" w:after="240"/>
        <w:rPr>
          <w:rFonts w:ascii="Aptos" w:hAnsi="Aptos"/>
          <w:color w:val="auto"/>
        </w:rPr>
        <w:sectPr w:rsidR="00517AE3" w:rsidRPr="004B3741" w:rsidSect="00034616">
          <w:footerReference w:type="default" r:id="rId8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 w14:paraId="016DD6DB" w14:textId="77777777" w:rsidR="00076CAA" w:rsidRPr="004B3741" w:rsidRDefault="00000000" w:rsidP="001D033A">
      <w:pPr>
        <w:pStyle w:val="Cmsor2"/>
        <w:spacing w:before="240" w:after="240"/>
        <w:rPr>
          <w:rFonts w:ascii="Aptos" w:hAnsi="Aptos"/>
          <w:color w:val="auto"/>
          <w:sz w:val="28"/>
          <w:szCs w:val="28"/>
        </w:rPr>
      </w:pPr>
      <w:r w:rsidRPr="004B3741">
        <w:rPr>
          <w:rFonts w:ascii="Aptos" w:hAnsi="Aptos"/>
          <w:color w:val="auto"/>
          <w:sz w:val="28"/>
          <w:szCs w:val="28"/>
        </w:rPr>
        <w:lastRenderedPageBreak/>
        <w:t>Teszt Esetek</w:t>
      </w:r>
    </w:p>
    <w:p w14:paraId="6DD83672" w14:textId="77777777" w:rsidR="00076CAA" w:rsidRPr="004B3741" w:rsidRDefault="00000000">
      <w:pPr>
        <w:rPr>
          <w:rFonts w:ascii="Aptos" w:hAnsi="Aptos"/>
        </w:rPr>
      </w:pPr>
      <w:r w:rsidRPr="004B3741">
        <w:rPr>
          <w:rFonts w:ascii="Aptos" w:hAnsi="Aptos"/>
          <w:sz w:val="24"/>
          <w:szCs w:val="24"/>
        </w:rPr>
        <w:t>Az alábbi táblázat tartalmazza a tesztelési eseteket</w:t>
      </w:r>
      <w:r w:rsidRPr="004B3741">
        <w:rPr>
          <w:rFonts w:ascii="Aptos" w:hAnsi="Aptos"/>
        </w:rPr>
        <w:t>:</w:t>
      </w:r>
    </w:p>
    <w:tbl>
      <w:tblPr>
        <w:tblW w:w="138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65"/>
        <w:gridCol w:w="2973"/>
        <w:gridCol w:w="4813"/>
        <w:gridCol w:w="2990"/>
        <w:gridCol w:w="1439"/>
      </w:tblGrid>
      <w:tr w:rsidR="001D033A" w:rsidRPr="004B3741" w14:paraId="533C38DF" w14:textId="77777777" w:rsidTr="00BA785C">
        <w:trPr>
          <w:trHeight w:val="491"/>
        </w:trPr>
        <w:tc>
          <w:tcPr>
            <w:tcW w:w="1665" w:type="dxa"/>
            <w:shd w:val="clear" w:color="auto" w:fill="D9D9D9" w:themeFill="background1" w:themeFillShade="D9"/>
            <w:vAlign w:val="center"/>
          </w:tcPr>
          <w:p w14:paraId="1AAD97AC" w14:textId="77777777" w:rsidR="00076CAA" w:rsidRPr="004B3741" w:rsidRDefault="00000000" w:rsidP="00637E6B">
            <w:pPr>
              <w:jc w:val="center"/>
              <w:rPr>
                <w:rFonts w:ascii="Aptos" w:hAnsi="Aptos"/>
                <w:sz w:val="24"/>
                <w:szCs w:val="24"/>
              </w:rPr>
            </w:pPr>
            <w:r w:rsidRPr="004B3741">
              <w:rPr>
                <w:rFonts w:ascii="Aptos" w:hAnsi="Aptos"/>
                <w:sz w:val="24"/>
                <w:szCs w:val="24"/>
              </w:rPr>
              <w:t>Teszt Eset ID</w:t>
            </w:r>
          </w:p>
        </w:tc>
        <w:tc>
          <w:tcPr>
            <w:tcW w:w="2973" w:type="dxa"/>
            <w:shd w:val="clear" w:color="auto" w:fill="D9D9D9" w:themeFill="background1" w:themeFillShade="D9"/>
            <w:vAlign w:val="center"/>
          </w:tcPr>
          <w:p w14:paraId="10A061DA" w14:textId="77777777" w:rsidR="00076CAA" w:rsidRPr="004B3741" w:rsidRDefault="00000000" w:rsidP="00637E6B">
            <w:pPr>
              <w:jc w:val="center"/>
              <w:rPr>
                <w:rFonts w:ascii="Aptos" w:hAnsi="Aptos"/>
                <w:sz w:val="24"/>
                <w:szCs w:val="24"/>
              </w:rPr>
            </w:pPr>
            <w:r w:rsidRPr="004B3741">
              <w:rPr>
                <w:rFonts w:ascii="Aptos" w:hAnsi="Aptos"/>
                <w:sz w:val="24"/>
                <w:szCs w:val="24"/>
              </w:rPr>
              <w:t>Leírás</w:t>
            </w:r>
          </w:p>
        </w:tc>
        <w:tc>
          <w:tcPr>
            <w:tcW w:w="4813" w:type="dxa"/>
            <w:shd w:val="clear" w:color="auto" w:fill="D9D9D9" w:themeFill="background1" w:themeFillShade="D9"/>
            <w:vAlign w:val="center"/>
          </w:tcPr>
          <w:p w14:paraId="73D69CCB" w14:textId="77777777" w:rsidR="00076CAA" w:rsidRPr="004B3741" w:rsidRDefault="00000000" w:rsidP="00637E6B">
            <w:pPr>
              <w:jc w:val="center"/>
              <w:rPr>
                <w:rFonts w:ascii="Aptos" w:hAnsi="Aptos"/>
                <w:sz w:val="24"/>
                <w:szCs w:val="24"/>
              </w:rPr>
            </w:pPr>
            <w:r w:rsidRPr="004B3741">
              <w:rPr>
                <w:rFonts w:ascii="Aptos" w:hAnsi="Aptos"/>
                <w:sz w:val="24"/>
                <w:szCs w:val="24"/>
              </w:rPr>
              <w:t>Lépések</w:t>
            </w:r>
          </w:p>
        </w:tc>
        <w:tc>
          <w:tcPr>
            <w:tcW w:w="2990" w:type="dxa"/>
            <w:shd w:val="clear" w:color="auto" w:fill="D9D9D9" w:themeFill="background1" w:themeFillShade="D9"/>
            <w:vAlign w:val="center"/>
          </w:tcPr>
          <w:p w14:paraId="0B4A0538" w14:textId="77777777" w:rsidR="00076CAA" w:rsidRPr="004B3741" w:rsidRDefault="00000000" w:rsidP="00637E6B">
            <w:pPr>
              <w:jc w:val="center"/>
              <w:rPr>
                <w:rFonts w:ascii="Aptos" w:hAnsi="Aptos"/>
                <w:sz w:val="24"/>
                <w:szCs w:val="24"/>
              </w:rPr>
            </w:pPr>
            <w:r w:rsidRPr="004B3741">
              <w:rPr>
                <w:rFonts w:ascii="Aptos" w:hAnsi="Aptos"/>
                <w:sz w:val="24"/>
                <w:szCs w:val="24"/>
              </w:rPr>
              <w:t>Elvárt eredmény</w:t>
            </w:r>
          </w:p>
        </w:tc>
        <w:tc>
          <w:tcPr>
            <w:tcW w:w="1439" w:type="dxa"/>
            <w:shd w:val="clear" w:color="auto" w:fill="D9D9D9" w:themeFill="background1" w:themeFillShade="D9"/>
            <w:vAlign w:val="center"/>
          </w:tcPr>
          <w:p w14:paraId="31B6F75B" w14:textId="77777777" w:rsidR="00076CAA" w:rsidRPr="004B3741" w:rsidRDefault="00000000" w:rsidP="00637E6B">
            <w:pPr>
              <w:jc w:val="center"/>
              <w:rPr>
                <w:rFonts w:ascii="Aptos" w:hAnsi="Aptos"/>
                <w:sz w:val="24"/>
                <w:szCs w:val="24"/>
              </w:rPr>
            </w:pPr>
            <w:r w:rsidRPr="004B3741">
              <w:rPr>
                <w:rFonts w:ascii="Aptos" w:hAnsi="Aptos"/>
                <w:sz w:val="24"/>
                <w:szCs w:val="24"/>
              </w:rPr>
              <w:t>Eredmény (</w:t>
            </w:r>
            <w:proofErr w:type="spellStart"/>
            <w:r w:rsidRPr="004B3741">
              <w:rPr>
                <w:rFonts w:ascii="Aptos" w:hAnsi="Aptos"/>
                <w:sz w:val="24"/>
                <w:szCs w:val="24"/>
              </w:rPr>
              <w:t>Pass</w:t>
            </w:r>
            <w:proofErr w:type="spellEnd"/>
            <w:r w:rsidRPr="004B3741">
              <w:rPr>
                <w:rFonts w:ascii="Aptos" w:hAnsi="Aptos"/>
                <w:sz w:val="24"/>
                <w:szCs w:val="24"/>
              </w:rPr>
              <w:t>/</w:t>
            </w:r>
            <w:proofErr w:type="spellStart"/>
            <w:r w:rsidRPr="004B3741">
              <w:rPr>
                <w:rFonts w:ascii="Aptos" w:hAnsi="Aptos"/>
                <w:sz w:val="24"/>
                <w:szCs w:val="24"/>
              </w:rPr>
              <w:t>Fail</w:t>
            </w:r>
            <w:proofErr w:type="spellEnd"/>
            <w:r w:rsidRPr="004B3741">
              <w:rPr>
                <w:rFonts w:ascii="Aptos" w:hAnsi="Aptos"/>
                <w:sz w:val="24"/>
                <w:szCs w:val="24"/>
              </w:rPr>
              <w:t>)</w:t>
            </w:r>
          </w:p>
        </w:tc>
      </w:tr>
      <w:tr w:rsidR="001D033A" w:rsidRPr="004B3741" w14:paraId="3AF1899B" w14:textId="77777777" w:rsidTr="00BA785C">
        <w:trPr>
          <w:trHeight w:val="1129"/>
        </w:trPr>
        <w:tc>
          <w:tcPr>
            <w:tcW w:w="1665" w:type="dxa"/>
            <w:vAlign w:val="center"/>
          </w:tcPr>
          <w:p w14:paraId="485EA28C" w14:textId="148BBA2A" w:rsidR="00076CAA" w:rsidRPr="004B3741" w:rsidRDefault="00000000" w:rsidP="00F65348">
            <w:pPr>
              <w:jc w:val="center"/>
              <w:rPr>
                <w:rFonts w:ascii="Aptos" w:hAnsi="Aptos"/>
                <w:sz w:val="24"/>
                <w:szCs w:val="24"/>
              </w:rPr>
            </w:pPr>
            <w:r w:rsidRPr="004B3741">
              <w:rPr>
                <w:rFonts w:ascii="Aptos" w:hAnsi="Aptos"/>
                <w:sz w:val="24"/>
                <w:szCs w:val="24"/>
              </w:rPr>
              <w:t>T</w:t>
            </w:r>
            <w:r w:rsidR="00544B63" w:rsidRPr="004B3741">
              <w:rPr>
                <w:rFonts w:ascii="Aptos" w:hAnsi="Aptos"/>
                <w:sz w:val="24"/>
                <w:szCs w:val="24"/>
              </w:rPr>
              <w:t>E</w:t>
            </w:r>
            <w:r w:rsidRPr="004B3741">
              <w:rPr>
                <w:rFonts w:ascii="Aptos" w:hAnsi="Aptos"/>
                <w:sz w:val="24"/>
                <w:szCs w:val="24"/>
              </w:rPr>
              <w:t>001</w:t>
            </w:r>
          </w:p>
        </w:tc>
        <w:tc>
          <w:tcPr>
            <w:tcW w:w="2973" w:type="dxa"/>
          </w:tcPr>
          <w:p w14:paraId="718E9F09" w14:textId="77777777" w:rsidR="00076CAA" w:rsidRPr="004B3741" w:rsidRDefault="00000000">
            <w:pPr>
              <w:rPr>
                <w:rFonts w:ascii="Aptos" w:hAnsi="Aptos"/>
                <w:sz w:val="24"/>
                <w:szCs w:val="24"/>
              </w:rPr>
            </w:pPr>
            <w:r w:rsidRPr="004B3741">
              <w:rPr>
                <w:rFonts w:ascii="Aptos" w:hAnsi="Aptos"/>
                <w:sz w:val="24"/>
                <w:szCs w:val="24"/>
              </w:rPr>
              <w:t>Bejelentkezési funkció tesztelése érvényes adatokkal.</w:t>
            </w:r>
          </w:p>
        </w:tc>
        <w:tc>
          <w:tcPr>
            <w:tcW w:w="4813" w:type="dxa"/>
          </w:tcPr>
          <w:p w14:paraId="077815BB" w14:textId="77777777" w:rsidR="00076CAA" w:rsidRPr="004B3741" w:rsidRDefault="00000000">
            <w:pPr>
              <w:rPr>
                <w:rFonts w:ascii="Aptos" w:hAnsi="Aptos"/>
                <w:sz w:val="24"/>
                <w:szCs w:val="24"/>
              </w:rPr>
            </w:pPr>
            <w:r w:rsidRPr="004B3741">
              <w:rPr>
                <w:rFonts w:ascii="Aptos" w:hAnsi="Aptos"/>
                <w:sz w:val="24"/>
                <w:szCs w:val="24"/>
              </w:rPr>
              <w:t>1. Nyisd meg a bejelentkezési oldalt.</w:t>
            </w:r>
            <w:r w:rsidRPr="004B3741">
              <w:rPr>
                <w:rFonts w:ascii="Aptos" w:hAnsi="Aptos"/>
                <w:sz w:val="24"/>
                <w:szCs w:val="24"/>
              </w:rPr>
              <w:br/>
              <w:t>2. Írd be az érvényes felhasználónevet és jelszót.</w:t>
            </w:r>
            <w:r w:rsidRPr="004B3741">
              <w:rPr>
                <w:rFonts w:ascii="Aptos" w:hAnsi="Aptos"/>
                <w:sz w:val="24"/>
                <w:szCs w:val="24"/>
              </w:rPr>
              <w:br/>
              <w:t>3. Kattints a Bejelentkezés gombra.</w:t>
            </w:r>
          </w:p>
        </w:tc>
        <w:tc>
          <w:tcPr>
            <w:tcW w:w="2990" w:type="dxa"/>
          </w:tcPr>
          <w:p w14:paraId="24E66B58" w14:textId="77777777" w:rsidR="00076CAA" w:rsidRPr="004B3741" w:rsidRDefault="00000000">
            <w:pPr>
              <w:rPr>
                <w:rFonts w:ascii="Aptos" w:hAnsi="Aptos"/>
                <w:sz w:val="24"/>
                <w:szCs w:val="24"/>
              </w:rPr>
            </w:pPr>
            <w:r w:rsidRPr="004B3741">
              <w:rPr>
                <w:rFonts w:ascii="Aptos" w:hAnsi="Aptos"/>
                <w:sz w:val="24"/>
                <w:szCs w:val="24"/>
              </w:rPr>
              <w:t>A rendszer bejelentkezik, és a kezdőlap megjelenik.</w:t>
            </w:r>
          </w:p>
        </w:tc>
        <w:tc>
          <w:tcPr>
            <w:tcW w:w="1439" w:type="dxa"/>
            <w:vAlign w:val="center"/>
          </w:tcPr>
          <w:p w14:paraId="36B0E297" w14:textId="3B0644FA" w:rsidR="00076CAA" w:rsidRPr="004B3741" w:rsidRDefault="00076CAA" w:rsidP="00F65348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</w:tr>
      <w:tr w:rsidR="00905BB1" w:rsidRPr="004B3741" w14:paraId="47FF6398" w14:textId="77777777" w:rsidTr="00BA785C">
        <w:trPr>
          <w:trHeight w:val="1129"/>
        </w:trPr>
        <w:tc>
          <w:tcPr>
            <w:tcW w:w="1665" w:type="dxa"/>
            <w:vAlign w:val="center"/>
          </w:tcPr>
          <w:p w14:paraId="7A9E8596" w14:textId="6E3FB806" w:rsidR="00905BB1" w:rsidRPr="004B3741" w:rsidRDefault="00905BB1" w:rsidP="00F65348">
            <w:pPr>
              <w:jc w:val="center"/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TE002</w:t>
            </w:r>
          </w:p>
        </w:tc>
        <w:tc>
          <w:tcPr>
            <w:tcW w:w="2973" w:type="dxa"/>
          </w:tcPr>
          <w:p w14:paraId="2E77B777" w14:textId="2DBA6D17" w:rsidR="00905BB1" w:rsidRPr="004B3741" w:rsidRDefault="00905BB1">
            <w:pPr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Bejelentkezési funkció tesztelése érvénytelen adatokkal.</w:t>
            </w:r>
          </w:p>
        </w:tc>
        <w:tc>
          <w:tcPr>
            <w:tcW w:w="4813" w:type="dxa"/>
          </w:tcPr>
          <w:p w14:paraId="41C62054" w14:textId="0E4454CC" w:rsidR="00905BB1" w:rsidRPr="00905BB1" w:rsidRDefault="00905BB1" w:rsidP="00905BB1">
            <w:pPr>
              <w:rPr>
                <w:rFonts w:ascii="Aptos" w:hAnsi="Aptos"/>
                <w:sz w:val="24"/>
                <w:szCs w:val="24"/>
              </w:rPr>
            </w:pPr>
            <w:r w:rsidRPr="004B3741">
              <w:rPr>
                <w:rFonts w:ascii="Aptos" w:hAnsi="Aptos"/>
                <w:sz w:val="24"/>
                <w:szCs w:val="24"/>
              </w:rPr>
              <w:t>1. Nyisd meg a bejelentkezési oldalt.</w:t>
            </w:r>
            <w:r w:rsidRPr="004B3741">
              <w:rPr>
                <w:rFonts w:ascii="Aptos" w:hAnsi="Aptos"/>
                <w:sz w:val="24"/>
                <w:szCs w:val="24"/>
              </w:rPr>
              <w:br/>
              <w:t>2. Ír</w:t>
            </w:r>
            <w:r>
              <w:rPr>
                <w:rFonts w:ascii="Aptos" w:hAnsi="Aptos"/>
                <w:sz w:val="24"/>
                <w:szCs w:val="24"/>
              </w:rPr>
              <w:t>j</w:t>
            </w:r>
            <w:r w:rsidRPr="004B3741">
              <w:rPr>
                <w:rFonts w:ascii="Aptos" w:hAnsi="Aptos"/>
                <w:sz w:val="24"/>
                <w:szCs w:val="24"/>
              </w:rPr>
              <w:t xml:space="preserve"> be </w:t>
            </w:r>
            <w:r>
              <w:rPr>
                <w:rFonts w:ascii="Aptos" w:hAnsi="Aptos"/>
                <w:sz w:val="24"/>
                <w:szCs w:val="24"/>
              </w:rPr>
              <w:t>egy</w:t>
            </w:r>
            <w:r w:rsidRPr="004B3741">
              <w:rPr>
                <w:rFonts w:ascii="Aptos" w:hAnsi="Aptos"/>
                <w:sz w:val="24"/>
                <w:szCs w:val="24"/>
              </w:rPr>
              <w:t xml:space="preserve"> érvény</w:t>
            </w:r>
            <w:r>
              <w:rPr>
                <w:rFonts w:ascii="Aptos" w:hAnsi="Aptos"/>
                <w:sz w:val="24"/>
                <w:szCs w:val="24"/>
              </w:rPr>
              <w:t>telen</w:t>
            </w:r>
            <w:r w:rsidRPr="004B3741">
              <w:rPr>
                <w:rFonts w:ascii="Aptos" w:hAnsi="Aptos"/>
                <w:sz w:val="24"/>
                <w:szCs w:val="24"/>
              </w:rPr>
              <w:t xml:space="preserve"> felhasználón</w:t>
            </w:r>
            <w:r>
              <w:rPr>
                <w:rFonts w:ascii="Aptos" w:hAnsi="Aptos"/>
                <w:sz w:val="24"/>
                <w:szCs w:val="24"/>
              </w:rPr>
              <w:t>év</w:t>
            </w:r>
            <w:r w:rsidR="00454B23">
              <w:rPr>
                <w:rFonts w:ascii="Aptos" w:hAnsi="Aptos"/>
                <w:sz w:val="24"/>
                <w:szCs w:val="24"/>
              </w:rPr>
              <w:t>/email</w:t>
            </w:r>
            <w:r w:rsidRPr="004B3741">
              <w:rPr>
                <w:rFonts w:ascii="Aptos" w:hAnsi="Aptos"/>
                <w:sz w:val="24"/>
                <w:szCs w:val="24"/>
              </w:rPr>
              <w:t xml:space="preserve"> és jelszó</w:t>
            </w:r>
            <w:r>
              <w:rPr>
                <w:rFonts w:ascii="Aptos" w:hAnsi="Aptos"/>
                <w:sz w:val="24"/>
                <w:szCs w:val="24"/>
              </w:rPr>
              <w:t xml:space="preserve"> kombinációt</w:t>
            </w:r>
            <w:r w:rsidRPr="004B3741">
              <w:rPr>
                <w:rFonts w:ascii="Aptos" w:hAnsi="Aptos"/>
                <w:sz w:val="24"/>
                <w:szCs w:val="24"/>
              </w:rPr>
              <w:t>.</w:t>
            </w:r>
            <w:r w:rsidRPr="004B3741">
              <w:rPr>
                <w:rFonts w:ascii="Aptos" w:hAnsi="Aptos"/>
                <w:sz w:val="24"/>
                <w:szCs w:val="24"/>
              </w:rPr>
              <w:br/>
              <w:t>3. Kattints a Bejelentkezés gombra.</w:t>
            </w:r>
          </w:p>
        </w:tc>
        <w:tc>
          <w:tcPr>
            <w:tcW w:w="2990" w:type="dxa"/>
          </w:tcPr>
          <w:p w14:paraId="68D31705" w14:textId="67AE34AB" w:rsidR="00905BB1" w:rsidRPr="004B3741" w:rsidRDefault="00905BB1">
            <w:pPr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 xml:space="preserve">A rendszer kiírja, hogy nem létezik felhasználó ezzel az </w:t>
            </w:r>
            <w:r w:rsidR="00454B23">
              <w:rPr>
                <w:rFonts w:ascii="Aptos" w:hAnsi="Aptos"/>
                <w:sz w:val="24"/>
                <w:szCs w:val="24"/>
              </w:rPr>
              <w:t>felhasználónévvel/</w:t>
            </w:r>
            <w:r>
              <w:rPr>
                <w:rFonts w:ascii="Aptos" w:hAnsi="Aptos"/>
                <w:sz w:val="24"/>
                <w:szCs w:val="24"/>
              </w:rPr>
              <w:t>emaillel és jelszóval.</w:t>
            </w:r>
          </w:p>
        </w:tc>
        <w:tc>
          <w:tcPr>
            <w:tcW w:w="1439" w:type="dxa"/>
            <w:vAlign w:val="center"/>
          </w:tcPr>
          <w:p w14:paraId="05271939" w14:textId="7469BC86" w:rsidR="00905BB1" w:rsidRPr="004B3741" w:rsidRDefault="00905BB1" w:rsidP="00F65348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</w:tr>
      <w:tr w:rsidR="00F425EB" w:rsidRPr="004B3741" w14:paraId="6C5675AF" w14:textId="77777777" w:rsidTr="00BA785C">
        <w:trPr>
          <w:trHeight w:val="1129"/>
        </w:trPr>
        <w:tc>
          <w:tcPr>
            <w:tcW w:w="1665" w:type="dxa"/>
            <w:vAlign w:val="center"/>
          </w:tcPr>
          <w:p w14:paraId="6B05890A" w14:textId="6BB11232" w:rsidR="00F425EB" w:rsidRDefault="00F425EB" w:rsidP="00F65348">
            <w:pPr>
              <w:jc w:val="center"/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TE003</w:t>
            </w:r>
          </w:p>
        </w:tc>
        <w:tc>
          <w:tcPr>
            <w:tcW w:w="2973" w:type="dxa"/>
          </w:tcPr>
          <w:p w14:paraId="4E672418" w14:textId="368FD406" w:rsidR="00F425EB" w:rsidRDefault="00F425EB">
            <w:pPr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Regisztráció</w:t>
            </w:r>
            <w:r w:rsidRPr="004B3741">
              <w:rPr>
                <w:rFonts w:ascii="Aptos" w:hAnsi="Aptos"/>
                <w:sz w:val="24"/>
                <w:szCs w:val="24"/>
              </w:rPr>
              <w:t xml:space="preserve"> funkció tesztelése érvényes adatokkal.</w:t>
            </w:r>
          </w:p>
        </w:tc>
        <w:tc>
          <w:tcPr>
            <w:tcW w:w="4813" w:type="dxa"/>
          </w:tcPr>
          <w:p w14:paraId="65E08701" w14:textId="7E682F23" w:rsidR="00F425EB" w:rsidRPr="004B3741" w:rsidRDefault="00F425EB" w:rsidP="00905BB1">
            <w:pPr>
              <w:rPr>
                <w:rFonts w:ascii="Aptos" w:hAnsi="Aptos"/>
                <w:sz w:val="24"/>
                <w:szCs w:val="24"/>
              </w:rPr>
            </w:pPr>
            <w:r w:rsidRPr="004B3741">
              <w:rPr>
                <w:rFonts w:ascii="Aptos" w:hAnsi="Aptos"/>
                <w:sz w:val="24"/>
                <w:szCs w:val="24"/>
              </w:rPr>
              <w:t xml:space="preserve">1. Nyisd meg a </w:t>
            </w:r>
            <w:r>
              <w:rPr>
                <w:rFonts w:ascii="Aptos" w:hAnsi="Aptos"/>
                <w:sz w:val="24"/>
                <w:szCs w:val="24"/>
              </w:rPr>
              <w:t>regisztrációs</w:t>
            </w:r>
            <w:r w:rsidRPr="004B3741">
              <w:rPr>
                <w:rFonts w:ascii="Aptos" w:hAnsi="Aptos"/>
                <w:sz w:val="24"/>
                <w:szCs w:val="24"/>
              </w:rPr>
              <w:t xml:space="preserve"> oldalt.</w:t>
            </w:r>
            <w:r w:rsidRPr="004B3741">
              <w:rPr>
                <w:rFonts w:ascii="Aptos" w:hAnsi="Aptos"/>
                <w:sz w:val="24"/>
                <w:szCs w:val="24"/>
              </w:rPr>
              <w:br/>
              <w:t xml:space="preserve">2. </w:t>
            </w:r>
            <w:r>
              <w:rPr>
                <w:rFonts w:ascii="Aptos" w:hAnsi="Aptos"/>
                <w:sz w:val="24"/>
                <w:szCs w:val="24"/>
              </w:rPr>
              <w:t>Töltsd ki a szükséges mezőket</w:t>
            </w:r>
            <w:r w:rsidR="0042419F">
              <w:rPr>
                <w:rFonts w:ascii="Aptos" w:hAnsi="Aptos"/>
                <w:sz w:val="24"/>
                <w:szCs w:val="24"/>
              </w:rPr>
              <w:t xml:space="preserve"> formátumra megfelelő</w:t>
            </w:r>
            <w:r w:rsidR="006C0CE4">
              <w:rPr>
                <w:rFonts w:ascii="Aptos" w:hAnsi="Aptos"/>
                <w:sz w:val="24"/>
                <w:szCs w:val="24"/>
              </w:rPr>
              <w:t xml:space="preserve"> formátumú és tartalmú</w:t>
            </w:r>
            <w:r w:rsidR="0042419F">
              <w:rPr>
                <w:rFonts w:ascii="Aptos" w:hAnsi="Aptos"/>
                <w:sz w:val="24"/>
                <w:szCs w:val="24"/>
              </w:rPr>
              <w:t xml:space="preserve"> adatokkal</w:t>
            </w:r>
            <w:r>
              <w:rPr>
                <w:rFonts w:ascii="Aptos" w:hAnsi="Aptos"/>
                <w:sz w:val="24"/>
                <w:szCs w:val="24"/>
              </w:rPr>
              <w:t>.</w:t>
            </w:r>
            <w:r w:rsidRPr="004B3741">
              <w:rPr>
                <w:rFonts w:ascii="Aptos" w:hAnsi="Aptos"/>
                <w:sz w:val="24"/>
                <w:szCs w:val="24"/>
              </w:rPr>
              <w:br/>
              <w:t xml:space="preserve">3. Kattints a </w:t>
            </w:r>
            <w:r>
              <w:rPr>
                <w:rFonts w:ascii="Aptos" w:hAnsi="Aptos"/>
                <w:sz w:val="24"/>
                <w:szCs w:val="24"/>
              </w:rPr>
              <w:t>Regisztráció</w:t>
            </w:r>
            <w:r w:rsidRPr="004B3741">
              <w:rPr>
                <w:rFonts w:ascii="Aptos" w:hAnsi="Aptos"/>
                <w:sz w:val="24"/>
                <w:szCs w:val="24"/>
              </w:rPr>
              <w:t xml:space="preserve"> gombra.</w:t>
            </w:r>
          </w:p>
        </w:tc>
        <w:tc>
          <w:tcPr>
            <w:tcW w:w="2990" w:type="dxa"/>
          </w:tcPr>
          <w:p w14:paraId="71A82CD8" w14:textId="43C4829C" w:rsidR="00F425EB" w:rsidRDefault="0042419F">
            <w:pPr>
              <w:rPr>
                <w:rFonts w:ascii="Aptos" w:hAnsi="Aptos"/>
                <w:sz w:val="24"/>
                <w:szCs w:val="24"/>
              </w:rPr>
            </w:pPr>
            <w:r w:rsidRPr="004B3741">
              <w:rPr>
                <w:rFonts w:ascii="Aptos" w:hAnsi="Aptos"/>
                <w:sz w:val="24"/>
                <w:szCs w:val="24"/>
              </w:rPr>
              <w:t xml:space="preserve">A rendszer </w:t>
            </w:r>
            <w:r>
              <w:rPr>
                <w:rFonts w:ascii="Aptos" w:hAnsi="Aptos"/>
                <w:sz w:val="24"/>
                <w:szCs w:val="24"/>
              </w:rPr>
              <w:t>létrehozza a fiókot</w:t>
            </w:r>
            <w:r w:rsidRPr="004B3741">
              <w:rPr>
                <w:rFonts w:ascii="Aptos" w:hAnsi="Aptos"/>
                <w:sz w:val="24"/>
                <w:szCs w:val="24"/>
              </w:rPr>
              <w:t xml:space="preserve">, és a </w:t>
            </w:r>
            <w:r>
              <w:rPr>
                <w:rFonts w:ascii="Aptos" w:hAnsi="Aptos"/>
                <w:sz w:val="24"/>
                <w:szCs w:val="24"/>
              </w:rPr>
              <w:t>bejelentkezési oldal</w:t>
            </w:r>
            <w:r w:rsidRPr="004B3741">
              <w:rPr>
                <w:rFonts w:ascii="Aptos" w:hAnsi="Aptos"/>
                <w:sz w:val="24"/>
                <w:szCs w:val="24"/>
              </w:rPr>
              <w:t xml:space="preserve"> megjelenik.</w:t>
            </w:r>
          </w:p>
        </w:tc>
        <w:tc>
          <w:tcPr>
            <w:tcW w:w="1439" w:type="dxa"/>
            <w:vAlign w:val="center"/>
          </w:tcPr>
          <w:p w14:paraId="5BCD417E" w14:textId="3F9BDAD7" w:rsidR="00F425EB" w:rsidRPr="004B3741" w:rsidRDefault="00F425EB" w:rsidP="00F65348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</w:tr>
      <w:tr w:rsidR="00F425EB" w:rsidRPr="004B3741" w14:paraId="5252BFC0" w14:textId="77777777" w:rsidTr="00BA785C">
        <w:trPr>
          <w:trHeight w:val="1129"/>
        </w:trPr>
        <w:tc>
          <w:tcPr>
            <w:tcW w:w="1665" w:type="dxa"/>
            <w:vAlign w:val="center"/>
          </w:tcPr>
          <w:p w14:paraId="20B20CC1" w14:textId="7A1AEEEC" w:rsidR="00F425EB" w:rsidRDefault="00F425EB" w:rsidP="00F65348">
            <w:pPr>
              <w:jc w:val="center"/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TE004</w:t>
            </w:r>
          </w:p>
        </w:tc>
        <w:tc>
          <w:tcPr>
            <w:tcW w:w="2973" w:type="dxa"/>
          </w:tcPr>
          <w:p w14:paraId="69A007BA" w14:textId="2F174BAD" w:rsidR="00F425EB" w:rsidRDefault="00F425EB">
            <w:pPr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Regisztráció</w:t>
            </w:r>
            <w:r w:rsidRPr="004B3741">
              <w:rPr>
                <w:rFonts w:ascii="Aptos" w:hAnsi="Aptos"/>
                <w:sz w:val="24"/>
                <w:szCs w:val="24"/>
              </w:rPr>
              <w:t xml:space="preserve"> funkció tesztelése </w:t>
            </w:r>
            <w:r w:rsidR="005902DB">
              <w:rPr>
                <w:rFonts w:ascii="Aptos" w:hAnsi="Aptos"/>
                <w:sz w:val="24"/>
                <w:szCs w:val="24"/>
              </w:rPr>
              <w:t>már létező</w:t>
            </w:r>
            <w:r w:rsidRPr="004B3741">
              <w:rPr>
                <w:rFonts w:ascii="Aptos" w:hAnsi="Aptos"/>
                <w:sz w:val="24"/>
                <w:szCs w:val="24"/>
              </w:rPr>
              <w:t xml:space="preserve"> adatokkal.</w:t>
            </w:r>
          </w:p>
        </w:tc>
        <w:tc>
          <w:tcPr>
            <w:tcW w:w="4813" w:type="dxa"/>
          </w:tcPr>
          <w:p w14:paraId="3B554C94" w14:textId="0E867174" w:rsidR="00F425EB" w:rsidRPr="004B3741" w:rsidRDefault="00F425EB" w:rsidP="00905BB1">
            <w:pPr>
              <w:rPr>
                <w:rFonts w:ascii="Aptos" w:hAnsi="Aptos"/>
                <w:sz w:val="24"/>
                <w:szCs w:val="24"/>
              </w:rPr>
            </w:pPr>
            <w:r w:rsidRPr="004B3741">
              <w:rPr>
                <w:rFonts w:ascii="Aptos" w:hAnsi="Aptos"/>
                <w:sz w:val="24"/>
                <w:szCs w:val="24"/>
              </w:rPr>
              <w:t xml:space="preserve">1. Nyisd meg a </w:t>
            </w:r>
            <w:r>
              <w:rPr>
                <w:rFonts w:ascii="Aptos" w:hAnsi="Aptos"/>
                <w:sz w:val="24"/>
                <w:szCs w:val="24"/>
              </w:rPr>
              <w:t>regisztrációs</w:t>
            </w:r>
            <w:r w:rsidRPr="004B3741">
              <w:rPr>
                <w:rFonts w:ascii="Aptos" w:hAnsi="Aptos"/>
                <w:sz w:val="24"/>
                <w:szCs w:val="24"/>
              </w:rPr>
              <w:t xml:space="preserve"> oldalt.</w:t>
            </w:r>
            <w:r w:rsidRPr="004B3741">
              <w:rPr>
                <w:rFonts w:ascii="Aptos" w:hAnsi="Aptos"/>
                <w:sz w:val="24"/>
                <w:szCs w:val="24"/>
              </w:rPr>
              <w:br/>
              <w:t xml:space="preserve">2. </w:t>
            </w:r>
            <w:r>
              <w:rPr>
                <w:rFonts w:ascii="Aptos" w:hAnsi="Aptos"/>
                <w:sz w:val="24"/>
                <w:szCs w:val="24"/>
              </w:rPr>
              <w:t>Töltsd ki a szükséges mezőket</w:t>
            </w:r>
            <w:r w:rsidR="00D976C3">
              <w:rPr>
                <w:rFonts w:ascii="Aptos" w:hAnsi="Aptos"/>
                <w:sz w:val="24"/>
                <w:szCs w:val="24"/>
              </w:rPr>
              <w:t xml:space="preserve"> megfelelő</w:t>
            </w:r>
            <w:r w:rsidR="006C0CE4">
              <w:rPr>
                <w:rFonts w:ascii="Aptos" w:hAnsi="Aptos"/>
                <w:sz w:val="24"/>
                <w:szCs w:val="24"/>
              </w:rPr>
              <w:t xml:space="preserve"> formátumú, de nem megfelelő tartalmú</w:t>
            </w:r>
            <w:r w:rsidR="00D976C3">
              <w:rPr>
                <w:rFonts w:ascii="Aptos" w:hAnsi="Aptos"/>
                <w:sz w:val="24"/>
                <w:szCs w:val="24"/>
              </w:rPr>
              <w:t xml:space="preserve"> </w:t>
            </w:r>
            <w:r w:rsidR="00566A4E">
              <w:rPr>
                <w:rFonts w:ascii="Aptos" w:hAnsi="Aptos"/>
                <w:sz w:val="24"/>
                <w:szCs w:val="24"/>
              </w:rPr>
              <w:lastRenderedPageBreak/>
              <w:t xml:space="preserve">(már létező) </w:t>
            </w:r>
            <w:r w:rsidR="00D976C3">
              <w:rPr>
                <w:rFonts w:ascii="Aptos" w:hAnsi="Aptos"/>
                <w:sz w:val="24"/>
                <w:szCs w:val="24"/>
              </w:rPr>
              <w:t>adatokkal</w:t>
            </w:r>
            <w:r>
              <w:rPr>
                <w:rFonts w:ascii="Aptos" w:hAnsi="Aptos"/>
                <w:sz w:val="24"/>
                <w:szCs w:val="24"/>
              </w:rPr>
              <w:t>.</w:t>
            </w:r>
            <w:r w:rsidRPr="004B3741">
              <w:rPr>
                <w:rFonts w:ascii="Aptos" w:hAnsi="Aptos"/>
                <w:sz w:val="24"/>
                <w:szCs w:val="24"/>
              </w:rPr>
              <w:br/>
              <w:t xml:space="preserve">3. Kattints a </w:t>
            </w:r>
            <w:r>
              <w:rPr>
                <w:rFonts w:ascii="Aptos" w:hAnsi="Aptos"/>
                <w:sz w:val="24"/>
                <w:szCs w:val="24"/>
              </w:rPr>
              <w:t>Regisztráció</w:t>
            </w:r>
            <w:r w:rsidRPr="004B3741">
              <w:rPr>
                <w:rFonts w:ascii="Aptos" w:hAnsi="Aptos"/>
                <w:sz w:val="24"/>
                <w:szCs w:val="24"/>
              </w:rPr>
              <w:t xml:space="preserve"> gombra.</w:t>
            </w:r>
          </w:p>
        </w:tc>
        <w:tc>
          <w:tcPr>
            <w:tcW w:w="2990" w:type="dxa"/>
          </w:tcPr>
          <w:p w14:paraId="526793B8" w14:textId="368B7661" w:rsidR="00F425EB" w:rsidRDefault="0042419F">
            <w:pPr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lastRenderedPageBreak/>
              <w:t xml:space="preserve">A rendszer kiírja, hogy </w:t>
            </w:r>
            <w:r w:rsidR="002553FB">
              <w:rPr>
                <w:rFonts w:ascii="Aptos" w:hAnsi="Aptos"/>
                <w:sz w:val="24"/>
                <w:szCs w:val="24"/>
              </w:rPr>
              <w:t xml:space="preserve">már létezik felhasználó ezzel a felhasználónévvel, és/vagy </w:t>
            </w:r>
            <w:r w:rsidR="002553FB">
              <w:rPr>
                <w:rFonts w:ascii="Aptos" w:hAnsi="Aptos"/>
                <w:sz w:val="24"/>
                <w:szCs w:val="24"/>
              </w:rPr>
              <w:lastRenderedPageBreak/>
              <w:t>email címmel.</w:t>
            </w:r>
          </w:p>
        </w:tc>
        <w:tc>
          <w:tcPr>
            <w:tcW w:w="1439" w:type="dxa"/>
            <w:vAlign w:val="center"/>
          </w:tcPr>
          <w:p w14:paraId="6A9ADE65" w14:textId="77777777" w:rsidR="00F425EB" w:rsidRPr="004B3741" w:rsidRDefault="00F425EB" w:rsidP="00F65348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</w:tr>
      <w:tr w:rsidR="00905BB1" w:rsidRPr="004B3741" w14:paraId="49DAD4AD" w14:textId="77777777" w:rsidTr="00BA785C">
        <w:trPr>
          <w:trHeight w:val="1129"/>
        </w:trPr>
        <w:tc>
          <w:tcPr>
            <w:tcW w:w="1665" w:type="dxa"/>
            <w:vAlign w:val="center"/>
          </w:tcPr>
          <w:p w14:paraId="19E47003" w14:textId="310521BE" w:rsidR="00905BB1" w:rsidRDefault="00905BB1" w:rsidP="00F65348">
            <w:pPr>
              <w:jc w:val="center"/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TE00</w:t>
            </w:r>
            <w:r w:rsidR="00F425EB">
              <w:rPr>
                <w:rFonts w:ascii="Aptos" w:hAnsi="Aptos"/>
                <w:sz w:val="24"/>
                <w:szCs w:val="24"/>
              </w:rPr>
              <w:t>5</w:t>
            </w:r>
          </w:p>
        </w:tc>
        <w:tc>
          <w:tcPr>
            <w:tcW w:w="2973" w:type="dxa"/>
          </w:tcPr>
          <w:p w14:paraId="6BA9DECF" w14:textId="6A49EC62" w:rsidR="00905BB1" w:rsidRDefault="00A73E5B">
            <w:pPr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Felhasználónév</w:t>
            </w:r>
            <w:r w:rsidR="00D851AB">
              <w:rPr>
                <w:rFonts w:ascii="Aptos" w:hAnsi="Aptos"/>
                <w:sz w:val="24"/>
                <w:szCs w:val="24"/>
              </w:rPr>
              <w:t xml:space="preserve"> mező kitöltése nem megfelelő formátumú adattal</w:t>
            </w:r>
            <w:r w:rsidR="00956603">
              <w:rPr>
                <w:rFonts w:ascii="Aptos" w:hAnsi="Aptos"/>
                <w:sz w:val="24"/>
                <w:szCs w:val="24"/>
              </w:rPr>
              <w:t xml:space="preserve"> (</w:t>
            </w:r>
            <w:r w:rsidR="0023567B">
              <w:rPr>
                <w:rFonts w:ascii="Aptos" w:hAnsi="Aptos"/>
                <w:sz w:val="24"/>
                <w:szCs w:val="24"/>
              </w:rPr>
              <w:t>regisztráció</w:t>
            </w:r>
            <w:r w:rsidR="00956603">
              <w:rPr>
                <w:rFonts w:ascii="Aptos" w:hAnsi="Aptos"/>
                <w:sz w:val="24"/>
                <w:szCs w:val="24"/>
              </w:rPr>
              <w:t>).</w:t>
            </w:r>
          </w:p>
        </w:tc>
        <w:tc>
          <w:tcPr>
            <w:tcW w:w="4813" w:type="dxa"/>
          </w:tcPr>
          <w:p w14:paraId="6ED5931F" w14:textId="79ED39A3" w:rsidR="00905BB1" w:rsidRPr="00D851AB" w:rsidRDefault="00D851AB" w:rsidP="00D851AB">
            <w:pPr>
              <w:rPr>
                <w:rFonts w:ascii="Aptos" w:hAnsi="Aptos"/>
                <w:sz w:val="24"/>
                <w:szCs w:val="24"/>
              </w:rPr>
            </w:pPr>
            <w:r w:rsidRPr="004B3741">
              <w:rPr>
                <w:rFonts w:ascii="Aptos" w:hAnsi="Aptos"/>
                <w:sz w:val="24"/>
                <w:szCs w:val="24"/>
              </w:rPr>
              <w:t xml:space="preserve">1. Nyisd meg a </w:t>
            </w:r>
            <w:r w:rsidR="0023567B">
              <w:rPr>
                <w:rFonts w:ascii="Aptos" w:hAnsi="Aptos"/>
                <w:sz w:val="24"/>
                <w:szCs w:val="24"/>
              </w:rPr>
              <w:t>regisztrációs</w:t>
            </w:r>
            <w:r w:rsidRPr="004B3741">
              <w:rPr>
                <w:rFonts w:ascii="Aptos" w:hAnsi="Aptos"/>
                <w:sz w:val="24"/>
                <w:szCs w:val="24"/>
              </w:rPr>
              <w:t xml:space="preserve"> oldalt.</w:t>
            </w:r>
            <w:r w:rsidRPr="004B3741">
              <w:rPr>
                <w:rFonts w:ascii="Aptos" w:hAnsi="Aptos"/>
                <w:sz w:val="24"/>
                <w:szCs w:val="24"/>
              </w:rPr>
              <w:br/>
              <w:t>2. Ír</w:t>
            </w:r>
            <w:r>
              <w:rPr>
                <w:rFonts w:ascii="Aptos" w:hAnsi="Aptos"/>
                <w:sz w:val="24"/>
                <w:szCs w:val="24"/>
              </w:rPr>
              <w:t>j</w:t>
            </w:r>
            <w:r w:rsidRPr="004B3741">
              <w:rPr>
                <w:rFonts w:ascii="Aptos" w:hAnsi="Aptos"/>
                <w:sz w:val="24"/>
                <w:szCs w:val="24"/>
              </w:rPr>
              <w:t xml:space="preserve"> be </w:t>
            </w:r>
            <w:r>
              <w:rPr>
                <w:rFonts w:ascii="Aptos" w:hAnsi="Aptos"/>
                <w:sz w:val="24"/>
                <w:szCs w:val="24"/>
              </w:rPr>
              <w:t>egy</w:t>
            </w:r>
            <w:r w:rsidRPr="004B3741">
              <w:rPr>
                <w:rFonts w:ascii="Aptos" w:hAnsi="Aptos"/>
                <w:sz w:val="24"/>
                <w:szCs w:val="24"/>
              </w:rPr>
              <w:t xml:space="preserve"> </w:t>
            </w:r>
            <w:r>
              <w:rPr>
                <w:rFonts w:ascii="Aptos" w:hAnsi="Aptos"/>
                <w:sz w:val="24"/>
                <w:szCs w:val="24"/>
              </w:rPr>
              <w:t>nem megfelelő formátumú email címet.</w:t>
            </w:r>
            <w:r w:rsidRPr="004B3741">
              <w:rPr>
                <w:rFonts w:ascii="Aptos" w:hAnsi="Aptos"/>
                <w:sz w:val="24"/>
                <w:szCs w:val="24"/>
              </w:rPr>
              <w:br/>
              <w:t xml:space="preserve">3. Kattints a </w:t>
            </w:r>
            <w:r w:rsidR="00722C91">
              <w:rPr>
                <w:rFonts w:ascii="Aptos" w:hAnsi="Aptos"/>
                <w:sz w:val="24"/>
                <w:szCs w:val="24"/>
              </w:rPr>
              <w:t>Regisztráció</w:t>
            </w:r>
            <w:r w:rsidR="00722C91" w:rsidRPr="004B3741">
              <w:rPr>
                <w:rFonts w:ascii="Aptos" w:hAnsi="Aptos"/>
                <w:sz w:val="24"/>
                <w:szCs w:val="24"/>
              </w:rPr>
              <w:t xml:space="preserve"> </w:t>
            </w:r>
            <w:r w:rsidRPr="004B3741">
              <w:rPr>
                <w:rFonts w:ascii="Aptos" w:hAnsi="Aptos"/>
                <w:sz w:val="24"/>
                <w:szCs w:val="24"/>
              </w:rPr>
              <w:t>gombra.</w:t>
            </w:r>
          </w:p>
        </w:tc>
        <w:tc>
          <w:tcPr>
            <w:tcW w:w="2990" w:type="dxa"/>
          </w:tcPr>
          <w:p w14:paraId="127A0A12" w14:textId="0BE0EF42" w:rsidR="00905BB1" w:rsidRDefault="00D851AB">
            <w:pPr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A rendszer kiírja, hogy nem megfelelő formátumú a</w:t>
            </w:r>
            <w:r w:rsidR="00A73E5B">
              <w:rPr>
                <w:rFonts w:ascii="Aptos" w:hAnsi="Aptos"/>
                <w:sz w:val="24"/>
                <w:szCs w:val="24"/>
              </w:rPr>
              <w:t xml:space="preserve"> felhasználónév</w:t>
            </w:r>
            <w:r>
              <w:rPr>
                <w:rFonts w:ascii="Aptos" w:hAnsi="Aptos"/>
                <w:sz w:val="24"/>
                <w:szCs w:val="24"/>
              </w:rPr>
              <w:t>.</w:t>
            </w:r>
          </w:p>
        </w:tc>
        <w:tc>
          <w:tcPr>
            <w:tcW w:w="1439" w:type="dxa"/>
            <w:vAlign w:val="center"/>
          </w:tcPr>
          <w:p w14:paraId="6EE1071D" w14:textId="77777777" w:rsidR="00905BB1" w:rsidRPr="004B3741" w:rsidRDefault="00905BB1" w:rsidP="00F65348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</w:tr>
      <w:tr w:rsidR="00905BB1" w:rsidRPr="004B3741" w14:paraId="6F1141C4" w14:textId="77777777" w:rsidTr="00BA785C">
        <w:trPr>
          <w:trHeight w:val="1129"/>
        </w:trPr>
        <w:tc>
          <w:tcPr>
            <w:tcW w:w="1665" w:type="dxa"/>
            <w:vAlign w:val="center"/>
          </w:tcPr>
          <w:p w14:paraId="63DFB538" w14:textId="00B81A5A" w:rsidR="00905BB1" w:rsidRDefault="00905BB1" w:rsidP="00F65348">
            <w:pPr>
              <w:jc w:val="center"/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TE00</w:t>
            </w:r>
            <w:r w:rsidR="00F425EB">
              <w:rPr>
                <w:rFonts w:ascii="Aptos" w:hAnsi="Aptos"/>
                <w:sz w:val="24"/>
                <w:szCs w:val="24"/>
              </w:rPr>
              <w:t>6</w:t>
            </w:r>
          </w:p>
        </w:tc>
        <w:tc>
          <w:tcPr>
            <w:tcW w:w="2973" w:type="dxa"/>
          </w:tcPr>
          <w:p w14:paraId="183823AD" w14:textId="38E236FA" w:rsidR="00905BB1" w:rsidRDefault="00A73E5B">
            <w:pPr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Email mező kitöltése nem megfelelő formátumú adattal</w:t>
            </w:r>
            <w:r w:rsidR="00566246">
              <w:rPr>
                <w:rFonts w:ascii="Aptos" w:hAnsi="Aptos"/>
                <w:sz w:val="24"/>
                <w:szCs w:val="24"/>
              </w:rPr>
              <w:t xml:space="preserve"> (</w:t>
            </w:r>
            <w:r w:rsidR="0023567B">
              <w:rPr>
                <w:rFonts w:ascii="Aptos" w:hAnsi="Aptos"/>
                <w:sz w:val="24"/>
                <w:szCs w:val="24"/>
              </w:rPr>
              <w:t>regisztráció</w:t>
            </w:r>
            <w:r w:rsidR="00566246">
              <w:rPr>
                <w:rFonts w:ascii="Aptos" w:hAnsi="Aptos"/>
                <w:sz w:val="24"/>
                <w:szCs w:val="24"/>
              </w:rPr>
              <w:t>)</w:t>
            </w:r>
            <w:r>
              <w:rPr>
                <w:rFonts w:ascii="Aptos" w:hAnsi="Aptos"/>
                <w:sz w:val="24"/>
                <w:szCs w:val="24"/>
              </w:rPr>
              <w:t>.</w:t>
            </w:r>
          </w:p>
        </w:tc>
        <w:tc>
          <w:tcPr>
            <w:tcW w:w="4813" w:type="dxa"/>
          </w:tcPr>
          <w:p w14:paraId="3CBD60C4" w14:textId="2F37A9A0" w:rsidR="00905BB1" w:rsidRPr="004B3741" w:rsidRDefault="00A73E5B" w:rsidP="00905BB1">
            <w:pPr>
              <w:rPr>
                <w:rFonts w:ascii="Aptos" w:hAnsi="Aptos"/>
                <w:sz w:val="24"/>
                <w:szCs w:val="24"/>
              </w:rPr>
            </w:pPr>
            <w:r w:rsidRPr="004B3741">
              <w:rPr>
                <w:rFonts w:ascii="Aptos" w:hAnsi="Aptos"/>
                <w:sz w:val="24"/>
                <w:szCs w:val="24"/>
              </w:rPr>
              <w:t xml:space="preserve">1. Nyisd meg a </w:t>
            </w:r>
            <w:r w:rsidR="0023567B">
              <w:rPr>
                <w:rFonts w:ascii="Aptos" w:hAnsi="Aptos"/>
                <w:sz w:val="24"/>
                <w:szCs w:val="24"/>
              </w:rPr>
              <w:t>regisztrációs</w:t>
            </w:r>
            <w:r w:rsidR="0023567B" w:rsidRPr="004B3741">
              <w:rPr>
                <w:rFonts w:ascii="Aptos" w:hAnsi="Aptos"/>
                <w:sz w:val="24"/>
                <w:szCs w:val="24"/>
              </w:rPr>
              <w:t xml:space="preserve"> </w:t>
            </w:r>
            <w:r w:rsidRPr="004B3741">
              <w:rPr>
                <w:rFonts w:ascii="Aptos" w:hAnsi="Aptos"/>
                <w:sz w:val="24"/>
                <w:szCs w:val="24"/>
              </w:rPr>
              <w:t>oldalt.</w:t>
            </w:r>
            <w:r w:rsidRPr="004B3741">
              <w:rPr>
                <w:rFonts w:ascii="Aptos" w:hAnsi="Aptos"/>
                <w:sz w:val="24"/>
                <w:szCs w:val="24"/>
              </w:rPr>
              <w:br/>
              <w:t>2. Ír</w:t>
            </w:r>
            <w:r>
              <w:rPr>
                <w:rFonts w:ascii="Aptos" w:hAnsi="Aptos"/>
                <w:sz w:val="24"/>
                <w:szCs w:val="24"/>
              </w:rPr>
              <w:t>j</w:t>
            </w:r>
            <w:r w:rsidRPr="004B3741">
              <w:rPr>
                <w:rFonts w:ascii="Aptos" w:hAnsi="Aptos"/>
                <w:sz w:val="24"/>
                <w:szCs w:val="24"/>
              </w:rPr>
              <w:t xml:space="preserve"> be </w:t>
            </w:r>
            <w:r>
              <w:rPr>
                <w:rFonts w:ascii="Aptos" w:hAnsi="Aptos"/>
                <w:sz w:val="24"/>
                <w:szCs w:val="24"/>
              </w:rPr>
              <w:t>egy</w:t>
            </w:r>
            <w:r w:rsidRPr="004B3741">
              <w:rPr>
                <w:rFonts w:ascii="Aptos" w:hAnsi="Aptos"/>
                <w:sz w:val="24"/>
                <w:szCs w:val="24"/>
              </w:rPr>
              <w:t xml:space="preserve"> </w:t>
            </w:r>
            <w:r>
              <w:rPr>
                <w:rFonts w:ascii="Aptos" w:hAnsi="Aptos"/>
                <w:sz w:val="24"/>
                <w:szCs w:val="24"/>
              </w:rPr>
              <w:t>nem megfelelő formátumú felhasználónevet.</w:t>
            </w:r>
            <w:r w:rsidRPr="004B3741">
              <w:rPr>
                <w:rFonts w:ascii="Aptos" w:hAnsi="Aptos"/>
                <w:sz w:val="24"/>
                <w:szCs w:val="24"/>
              </w:rPr>
              <w:br/>
              <w:t xml:space="preserve">3. Kattints a </w:t>
            </w:r>
            <w:r w:rsidR="00722C91">
              <w:rPr>
                <w:rFonts w:ascii="Aptos" w:hAnsi="Aptos"/>
                <w:sz w:val="24"/>
                <w:szCs w:val="24"/>
              </w:rPr>
              <w:t>Regisztráció</w:t>
            </w:r>
            <w:r w:rsidRPr="004B3741">
              <w:rPr>
                <w:rFonts w:ascii="Aptos" w:hAnsi="Aptos"/>
                <w:sz w:val="24"/>
                <w:szCs w:val="24"/>
              </w:rPr>
              <w:t xml:space="preserve"> gombra.</w:t>
            </w:r>
          </w:p>
        </w:tc>
        <w:tc>
          <w:tcPr>
            <w:tcW w:w="2990" w:type="dxa"/>
          </w:tcPr>
          <w:p w14:paraId="48360C87" w14:textId="52BC0B57" w:rsidR="00905BB1" w:rsidRDefault="00A73E5B">
            <w:pPr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A rendszer kiírja, hogy nem megfelelő formátumú az email cím.</w:t>
            </w:r>
          </w:p>
        </w:tc>
        <w:tc>
          <w:tcPr>
            <w:tcW w:w="1439" w:type="dxa"/>
            <w:vAlign w:val="center"/>
          </w:tcPr>
          <w:p w14:paraId="5C8B8244" w14:textId="77777777" w:rsidR="00905BB1" w:rsidRPr="004B3741" w:rsidRDefault="00905BB1" w:rsidP="00F65348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</w:tr>
      <w:tr w:rsidR="00905BB1" w:rsidRPr="004B3741" w14:paraId="07CF46D1" w14:textId="77777777" w:rsidTr="00BA785C">
        <w:trPr>
          <w:trHeight w:val="1129"/>
        </w:trPr>
        <w:tc>
          <w:tcPr>
            <w:tcW w:w="1665" w:type="dxa"/>
            <w:vAlign w:val="center"/>
          </w:tcPr>
          <w:p w14:paraId="446C066D" w14:textId="38E27EBE" w:rsidR="00905BB1" w:rsidRDefault="00905BB1" w:rsidP="00F65348">
            <w:pPr>
              <w:jc w:val="center"/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TE00</w:t>
            </w:r>
            <w:r w:rsidR="00F425EB">
              <w:rPr>
                <w:rFonts w:ascii="Aptos" w:hAnsi="Aptos"/>
                <w:sz w:val="24"/>
                <w:szCs w:val="24"/>
              </w:rPr>
              <w:t>7</w:t>
            </w:r>
          </w:p>
        </w:tc>
        <w:tc>
          <w:tcPr>
            <w:tcW w:w="2973" w:type="dxa"/>
          </w:tcPr>
          <w:p w14:paraId="7F3F6B38" w14:textId="44C60657" w:rsidR="00905BB1" w:rsidRDefault="00956603">
            <w:pPr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Jelszó</w:t>
            </w:r>
            <w:r w:rsidR="00FC4CFF">
              <w:rPr>
                <w:rFonts w:ascii="Aptos" w:hAnsi="Aptos"/>
                <w:sz w:val="24"/>
                <w:szCs w:val="24"/>
              </w:rPr>
              <w:t xml:space="preserve"> mező kitöltése nem megfelelő formátumú adattal</w:t>
            </w:r>
            <w:r w:rsidR="00B06681">
              <w:rPr>
                <w:rFonts w:ascii="Aptos" w:hAnsi="Aptos"/>
                <w:sz w:val="24"/>
                <w:szCs w:val="24"/>
              </w:rPr>
              <w:t xml:space="preserve"> (regisztráció)</w:t>
            </w:r>
            <w:r w:rsidR="00FC4CFF">
              <w:rPr>
                <w:rFonts w:ascii="Aptos" w:hAnsi="Aptos"/>
                <w:sz w:val="24"/>
                <w:szCs w:val="24"/>
              </w:rPr>
              <w:t>.</w:t>
            </w:r>
          </w:p>
        </w:tc>
        <w:tc>
          <w:tcPr>
            <w:tcW w:w="4813" w:type="dxa"/>
          </w:tcPr>
          <w:p w14:paraId="3F014B90" w14:textId="31F12A9A" w:rsidR="00905BB1" w:rsidRPr="004B3741" w:rsidRDefault="00722C91" w:rsidP="00905BB1">
            <w:pPr>
              <w:rPr>
                <w:rFonts w:ascii="Aptos" w:hAnsi="Aptos"/>
                <w:sz w:val="24"/>
                <w:szCs w:val="24"/>
              </w:rPr>
            </w:pPr>
            <w:r w:rsidRPr="004B3741">
              <w:rPr>
                <w:rFonts w:ascii="Aptos" w:hAnsi="Aptos"/>
                <w:sz w:val="24"/>
                <w:szCs w:val="24"/>
              </w:rPr>
              <w:t xml:space="preserve">1. Nyisd meg a </w:t>
            </w:r>
            <w:r>
              <w:rPr>
                <w:rFonts w:ascii="Aptos" w:hAnsi="Aptos"/>
                <w:sz w:val="24"/>
                <w:szCs w:val="24"/>
              </w:rPr>
              <w:t xml:space="preserve">regisztrációs </w:t>
            </w:r>
            <w:r w:rsidRPr="004B3741">
              <w:rPr>
                <w:rFonts w:ascii="Aptos" w:hAnsi="Aptos"/>
                <w:sz w:val="24"/>
                <w:szCs w:val="24"/>
              </w:rPr>
              <w:t>oldalt.</w:t>
            </w:r>
            <w:r w:rsidRPr="004B3741">
              <w:rPr>
                <w:rFonts w:ascii="Aptos" w:hAnsi="Aptos"/>
                <w:sz w:val="24"/>
                <w:szCs w:val="24"/>
              </w:rPr>
              <w:br/>
              <w:t>2. Ír</w:t>
            </w:r>
            <w:r>
              <w:rPr>
                <w:rFonts w:ascii="Aptos" w:hAnsi="Aptos"/>
                <w:sz w:val="24"/>
                <w:szCs w:val="24"/>
              </w:rPr>
              <w:t>j</w:t>
            </w:r>
            <w:r w:rsidRPr="004B3741">
              <w:rPr>
                <w:rFonts w:ascii="Aptos" w:hAnsi="Aptos"/>
                <w:sz w:val="24"/>
                <w:szCs w:val="24"/>
              </w:rPr>
              <w:t xml:space="preserve"> be </w:t>
            </w:r>
            <w:r>
              <w:rPr>
                <w:rFonts w:ascii="Aptos" w:hAnsi="Aptos"/>
                <w:sz w:val="24"/>
                <w:szCs w:val="24"/>
              </w:rPr>
              <w:t>egy</w:t>
            </w:r>
            <w:r w:rsidRPr="004B3741">
              <w:rPr>
                <w:rFonts w:ascii="Aptos" w:hAnsi="Aptos"/>
                <w:sz w:val="24"/>
                <w:szCs w:val="24"/>
              </w:rPr>
              <w:t xml:space="preserve"> </w:t>
            </w:r>
            <w:r>
              <w:rPr>
                <w:rFonts w:ascii="Aptos" w:hAnsi="Aptos"/>
                <w:sz w:val="24"/>
                <w:szCs w:val="24"/>
              </w:rPr>
              <w:t>nem megfelelő formátumú jelszót.</w:t>
            </w:r>
            <w:r w:rsidRPr="004B3741">
              <w:rPr>
                <w:rFonts w:ascii="Aptos" w:hAnsi="Aptos"/>
                <w:sz w:val="24"/>
                <w:szCs w:val="24"/>
              </w:rPr>
              <w:br/>
              <w:t xml:space="preserve">3. Kattints a </w:t>
            </w:r>
            <w:r>
              <w:rPr>
                <w:rFonts w:ascii="Aptos" w:hAnsi="Aptos"/>
                <w:sz w:val="24"/>
                <w:szCs w:val="24"/>
              </w:rPr>
              <w:t xml:space="preserve">Regisztráció </w:t>
            </w:r>
            <w:r w:rsidRPr="004B3741">
              <w:rPr>
                <w:rFonts w:ascii="Aptos" w:hAnsi="Aptos"/>
                <w:sz w:val="24"/>
                <w:szCs w:val="24"/>
              </w:rPr>
              <w:t>gombra.</w:t>
            </w:r>
          </w:p>
        </w:tc>
        <w:tc>
          <w:tcPr>
            <w:tcW w:w="2990" w:type="dxa"/>
          </w:tcPr>
          <w:p w14:paraId="2FBCB5D8" w14:textId="3DF9C991" w:rsidR="00905BB1" w:rsidRDefault="00722C91">
            <w:pPr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A rendszer kiírja, hogy nem megfelelő formátumú a jelszó.</w:t>
            </w:r>
          </w:p>
        </w:tc>
        <w:tc>
          <w:tcPr>
            <w:tcW w:w="1439" w:type="dxa"/>
            <w:vAlign w:val="center"/>
          </w:tcPr>
          <w:p w14:paraId="7598F3D6" w14:textId="77777777" w:rsidR="00905BB1" w:rsidRPr="004B3741" w:rsidRDefault="00905BB1" w:rsidP="00F65348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</w:tr>
      <w:tr w:rsidR="00905BB1" w:rsidRPr="004B3741" w14:paraId="0348E7EC" w14:textId="77777777" w:rsidTr="00BA785C">
        <w:trPr>
          <w:trHeight w:val="1129"/>
        </w:trPr>
        <w:tc>
          <w:tcPr>
            <w:tcW w:w="1665" w:type="dxa"/>
            <w:vAlign w:val="center"/>
          </w:tcPr>
          <w:p w14:paraId="290BBB7A" w14:textId="7F66EA59" w:rsidR="00905BB1" w:rsidRDefault="00905BB1" w:rsidP="00F65348">
            <w:pPr>
              <w:jc w:val="center"/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TE00</w:t>
            </w:r>
            <w:r w:rsidR="00F425EB">
              <w:rPr>
                <w:rFonts w:ascii="Aptos" w:hAnsi="Aptos"/>
                <w:sz w:val="24"/>
                <w:szCs w:val="24"/>
              </w:rPr>
              <w:t>8</w:t>
            </w:r>
          </w:p>
        </w:tc>
        <w:tc>
          <w:tcPr>
            <w:tcW w:w="2973" w:type="dxa"/>
          </w:tcPr>
          <w:p w14:paraId="4223F68F" w14:textId="775533F8" w:rsidR="00905BB1" w:rsidRDefault="00EC11A6">
            <w:pPr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Jelszó újra mező kitöltése nem megfelelő adattal (regisztráció).</w:t>
            </w:r>
          </w:p>
        </w:tc>
        <w:tc>
          <w:tcPr>
            <w:tcW w:w="4813" w:type="dxa"/>
          </w:tcPr>
          <w:p w14:paraId="78B6B179" w14:textId="0BFC150A" w:rsidR="00905BB1" w:rsidRPr="004B3741" w:rsidRDefault="00EC11A6" w:rsidP="00A301B5">
            <w:pPr>
              <w:rPr>
                <w:rFonts w:ascii="Aptos" w:hAnsi="Aptos"/>
                <w:sz w:val="24"/>
                <w:szCs w:val="24"/>
              </w:rPr>
            </w:pPr>
            <w:r w:rsidRPr="004B3741">
              <w:rPr>
                <w:rFonts w:ascii="Aptos" w:hAnsi="Aptos"/>
                <w:sz w:val="24"/>
                <w:szCs w:val="24"/>
              </w:rPr>
              <w:t xml:space="preserve">1. Nyisd meg a </w:t>
            </w:r>
            <w:r>
              <w:rPr>
                <w:rFonts w:ascii="Aptos" w:hAnsi="Aptos"/>
                <w:sz w:val="24"/>
                <w:szCs w:val="24"/>
              </w:rPr>
              <w:t xml:space="preserve">regisztrációs </w:t>
            </w:r>
            <w:r w:rsidRPr="004B3741">
              <w:rPr>
                <w:rFonts w:ascii="Aptos" w:hAnsi="Aptos"/>
                <w:sz w:val="24"/>
                <w:szCs w:val="24"/>
              </w:rPr>
              <w:t>oldalt.</w:t>
            </w:r>
            <w:r w:rsidRPr="004B3741">
              <w:rPr>
                <w:rFonts w:ascii="Aptos" w:hAnsi="Aptos"/>
                <w:sz w:val="24"/>
                <w:szCs w:val="24"/>
              </w:rPr>
              <w:br/>
              <w:t>2. Ír</w:t>
            </w:r>
            <w:r>
              <w:rPr>
                <w:rFonts w:ascii="Aptos" w:hAnsi="Aptos"/>
                <w:sz w:val="24"/>
                <w:szCs w:val="24"/>
              </w:rPr>
              <w:t>j</w:t>
            </w:r>
            <w:r w:rsidRPr="004B3741">
              <w:rPr>
                <w:rFonts w:ascii="Aptos" w:hAnsi="Aptos"/>
                <w:sz w:val="24"/>
                <w:szCs w:val="24"/>
              </w:rPr>
              <w:t xml:space="preserve"> be </w:t>
            </w:r>
            <w:r>
              <w:rPr>
                <w:rFonts w:ascii="Aptos" w:hAnsi="Aptos"/>
                <w:sz w:val="24"/>
                <w:szCs w:val="24"/>
              </w:rPr>
              <w:t>egy</w:t>
            </w:r>
            <w:r w:rsidRPr="004B3741">
              <w:rPr>
                <w:rFonts w:ascii="Aptos" w:hAnsi="Aptos"/>
                <w:sz w:val="24"/>
                <w:szCs w:val="24"/>
              </w:rPr>
              <w:t xml:space="preserve"> </w:t>
            </w:r>
            <w:r>
              <w:rPr>
                <w:rFonts w:ascii="Aptos" w:hAnsi="Aptos"/>
                <w:sz w:val="24"/>
                <w:szCs w:val="24"/>
              </w:rPr>
              <w:t>jelszót.</w:t>
            </w:r>
            <w:r w:rsidR="00A301B5">
              <w:rPr>
                <w:rFonts w:ascii="Aptos" w:hAnsi="Aptos"/>
                <w:sz w:val="24"/>
                <w:szCs w:val="24"/>
              </w:rPr>
              <w:br/>
            </w:r>
            <w:r>
              <w:rPr>
                <w:rFonts w:ascii="Aptos" w:hAnsi="Aptos"/>
                <w:sz w:val="24"/>
                <w:szCs w:val="24"/>
              </w:rPr>
              <w:t>3. Írj be egy jelszót az újra mezőbe, ami nem egyezik meg az első jelszóval.</w:t>
            </w:r>
            <w:r w:rsidRPr="004B3741">
              <w:rPr>
                <w:rFonts w:ascii="Aptos" w:hAnsi="Aptos"/>
                <w:sz w:val="24"/>
                <w:szCs w:val="24"/>
              </w:rPr>
              <w:br/>
            </w:r>
            <w:r>
              <w:rPr>
                <w:rFonts w:ascii="Aptos" w:hAnsi="Aptos"/>
                <w:sz w:val="24"/>
                <w:szCs w:val="24"/>
              </w:rPr>
              <w:t>4</w:t>
            </w:r>
            <w:r w:rsidRPr="004B3741">
              <w:rPr>
                <w:rFonts w:ascii="Aptos" w:hAnsi="Aptos"/>
                <w:sz w:val="24"/>
                <w:szCs w:val="24"/>
              </w:rPr>
              <w:t xml:space="preserve">. Kattints a </w:t>
            </w:r>
            <w:r>
              <w:rPr>
                <w:rFonts w:ascii="Aptos" w:hAnsi="Aptos"/>
                <w:sz w:val="24"/>
                <w:szCs w:val="24"/>
              </w:rPr>
              <w:t xml:space="preserve">Regisztráció </w:t>
            </w:r>
            <w:r w:rsidRPr="004B3741">
              <w:rPr>
                <w:rFonts w:ascii="Aptos" w:hAnsi="Aptos"/>
                <w:sz w:val="24"/>
                <w:szCs w:val="24"/>
              </w:rPr>
              <w:t>gombra.</w:t>
            </w:r>
          </w:p>
        </w:tc>
        <w:tc>
          <w:tcPr>
            <w:tcW w:w="2990" w:type="dxa"/>
          </w:tcPr>
          <w:p w14:paraId="13C373E2" w14:textId="78A063E8" w:rsidR="00905BB1" w:rsidRDefault="00EC11A6">
            <w:pPr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A rendszer kiírja, hogy nem egyezik a két jelszó.</w:t>
            </w:r>
          </w:p>
        </w:tc>
        <w:tc>
          <w:tcPr>
            <w:tcW w:w="1439" w:type="dxa"/>
            <w:vAlign w:val="center"/>
          </w:tcPr>
          <w:p w14:paraId="4C416191" w14:textId="77777777" w:rsidR="00905BB1" w:rsidRPr="004B3741" w:rsidRDefault="00905BB1" w:rsidP="00F65348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</w:tr>
      <w:tr w:rsidR="00C846F3" w:rsidRPr="004B3741" w14:paraId="09F41A66" w14:textId="77777777" w:rsidTr="00BA785C">
        <w:trPr>
          <w:trHeight w:val="1129"/>
        </w:trPr>
        <w:tc>
          <w:tcPr>
            <w:tcW w:w="1665" w:type="dxa"/>
            <w:vAlign w:val="center"/>
          </w:tcPr>
          <w:p w14:paraId="3B36D166" w14:textId="6FE15FE6" w:rsidR="00C846F3" w:rsidRDefault="00C846F3" w:rsidP="00F65348">
            <w:pPr>
              <w:jc w:val="center"/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lastRenderedPageBreak/>
              <w:t>TE009</w:t>
            </w:r>
          </w:p>
        </w:tc>
        <w:tc>
          <w:tcPr>
            <w:tcW w:w="2973" w:type="dxa"/>
          </w:tcPr>
          <w:p w14:paraId="410C100B" w14:textId="6FDA7755" w:rsidR="00C846F3" w:rsidRDefault="00C846F3">
            <w:pPr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 xml:space="preserve">Jelszó mező </w:t>
            </w:r>
            <w:r w:rsidR="00E03A96">
              <w:rPr>
                <w:rFonts w:ascii="Aptos" w:hAnsi="Aptos"/>
                <w:sz w:val="24"/>
                <w:szCs w:val="24"/>
              </w:rPr>
              <w:t>olvashatóvá</w:t>
            </w:r>
            <w:r>
              <w:rPr>
                <w:rFonts w:ascii="Aptos" w:hAnsi="Aptos"/>
                <w:sz w:val="24"/>
                <w:szCs w:val="24"/>
              </w:rPr>
              <w:t xml:space="preserve"> tétele</w:t>
            </w:r>
            <w:r w:rsidR="0002319F">
              <w:rPr>
                <w:rFonts w:ascii="Aptos" w:hAnsi="Aptos"/>
                <w:sz w:val="24"/>
                <w:szCs w:val="24"/>
              </w:rPr>
              <w:t>.</w:t>
            </w:r>
          </w:p>
        </w:tc>
        <w:tc>
          <w:tcPr>
            <w:tcW w:w="4813" w:type="dxa"/>
          </w:tcPr>
          <w:p w14:paraId="06D0559C" w14:textId="17118494" w:rsidR="00C846F3" w:rsidRPr="004B3741" w:rsidRDefault="00C846F3" w:rsidP="00A301B5">
            <w:pPr>
              <w:rPr>
                <w:rFonts w:ascii="Aptos" w:hAnsi="Aptos"/>
                <w:sz w:val="24"/>
                <w:szCs w:val="24"/>
              </w:rPr>
            </w:pPr>
            <w:r w:rsidRPr="004B3741">
              <w:rPr>
                <w:rFonts w:ascii="Aptos" w:hAnsi="Aptos"/>
                <w:sz w:val="24"/>
                <w:szCs w:val="24"/>
              </w:rPr>
              <w:t>1. Nyis</w:t>
            </w:r>
            <w:r>
              <w:rPr>
                <w:rFonts w:ascii="Aptos" w:hAnsi="Aptos"/>
                <w:sz w:val="24"/>
                <w:szCs w:val="24"/>
              </w:rPr>
              <w:t xml:space="preserve">d meg a regisztrációs vagy bejelentkezési </w:t>
            </w:r>
            <w:r w:rsidRPr="004B3741">
              <w:rPr>
                <w:rFonts w:ascii="Aptos" w:hAnsi="Aptos"/>
                <w:sz w:val="24"/>
                <w:szCs w:val="24"/>
              </w:rPr>
              <w:t>oldalt.</w:t>
            </w:r>
            <w:r w:rsidRPr="004B3741">
              <w:rPr>
                <w:rFonts w:ascii="Aptos" w:hAnsi="Aptos"/>
                <w:sz w:val="24"/>
                <w:szCs w:val="24"/>
              </w:rPr>
              <w:br/>
              <w:t xml:space="preserve">2. </w:t>
            </w:r>
            <w:r>
              <w:rPr>
                <w:rFonts w:ascii="Aptos" w:hAnsi="Aptos"/>
                <w:sz w:val="24"/>
                <w:szCs w:val="24"/>
              </w:rPr>
              <w:t>Töltsd ki a jelszó mezőt.</w:t>
            </w:r>
            <w:r>
              <w:rPr>
                <w:rFonts w:ascii="Aptos" w:hAnsi="Aptos"/>
                <w:sz w:val="24"/>
                <w:szCs w:val="24"/>
              </w:rPr>
              <w:br/>
              <w:t xml:space="preserve">3. Nyomd meg a jelszó </w:t>
            </w:r>
            <w:r w:rsidR="009C0348">
              <w:rPr>
                <w:rFonts w:ascii="Aptos" w:hAnsi="Aptos"/>
                <w:sz w:val="24"/>
                <w:szCs w:val="24"/>
              </w:rPr>
              <w:t xml:space="preserve">olvashatóvá </w:t>
            </w:r>
            <w:r>
              <w:rPr>
                <w:rFonts w:ascii="Aptos" w:hAnsi="Aptos"/>
                <w:sz w:val="24"/>
                <w:szCs w:val="24"/>
              </w:rPr>
              <w:t>tétele gombot.</w:t>
            </w:r>
          </w:p>
        </w:tc>
        <w:tc>
          <w:tcPr>
            <w:tcW w:w="2990" w:type="dxa"/>
          </w:tcPr>
          <w:p w14:paraId="0170EC76" w14:textId="017B8203" w:rsidR="00C846F3" w:rsidRDefault="00C846F3">
            <w:pPr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 xml:space="preserve">A jelszó </w:t>
            </w:r>
            <w:r w:rsidR="00E03A96">
              <w:rPr>
                <w:rFonts w:ascii="Aptos" w:hAnsi="Aptos"/>
                <w:sz w:val="24"/>
                <w:szCs w:val="24"/>
              </w:rPr>
              <w:t>olvashatóvá</w:t>
            </w:r>
            <w:r>
              <w:rPr>
                <w:rFonts w:ascii="Aptos" w:hAnsi="Aptos"/>
                <w:sz w:val="24"/>
                <w:szCs w:val="24"/>
              </w:rPr>
              <w:t xml:space="preserve"> válik.</w:t>
            </w:r>
          </w:p>
        </w:tc>
        <w:tc>
          <w:tcPr>
            <w:tcW w:w="1439" w:type="dxa"/>
            <w:vAlign w:val="center"/>
          </w:tcPr>
          <w:p w14:paraId="642C137A" w14:textId="77777777" w:rsidR="00C846F3" w:rsidRPr="004B3741" w:rsidRDefault="00C846F3" w:rsidP="00F65348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</w:tr>
      <w:tr w:rsidR="0042013F" w:rsidRPr="004B3741" w14:paraId="283BDEB6" w14:textId="77777777" w:rsidTr="00BA785C">
        <w:trPr>
          <w:trHeight w:val="1129"/>
        </w:trPr>
        <w:tc>
          <w:tcPr>
            <w:tcW w:w="1665" w:type="dxa"/>
            <w:vAlign w:val="center"/>
          </w:tcPr>
          <w:p w14:paraId="322238E7" w14:textId="7364D7F4" w:rsidR="0042013F" w:rsidRDefault="0042013F" w:rsidP="00F65348">
            <w:pPr>
              <w:jc w:val="center"/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TE010</w:t>
            </w:r>
          </w:p>
        </w:tc>
        <w:tc>
          <w:tcPr>
            <w:tcW w:w="2973" w:type="dxa"/>
          </w:tcPr>
          <w:p w14:paraId="65EDD5D3" w14:textId="5E31A994" w:rsidR="0042013F" w:rsidRDefault="00142C12">
            <w:pPr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Jelszó visszaállítása funkció működése létező felhasználó esetén.</w:t>
            </w:r>
          </w:p>
        </w:tc>
        <w:tc>
          <w:tcPr>
            <w:tcW w:w="4813" w:type="dxa"/>
          </w:tcPr>
          <w:p w14:paraId="7030ECAC" w14:textId="313EA74B" w:rsidR="0042013F" w:rsidRPr="004B3741" w:rsidRDefault="00AD5850" w:rsidP="00A301B5">
            <w:pPr>
              <w:rPr>
                <w:rFonts w:ascii="Aptos" w:hAnsi="Aptos"/>
                <w:sz w:val="24"/>
                <w:szCs w:val="24"/>
              </w:rPr>
            </w:pPr>
            <w:r w:rsidRPr="004B3741">
              <w:rPr>
                <w:rFonts w:ascii="Aptos" w:hAnsi="Aptos"/>
                <w:sz w:val="24"/>
                <w:szCs w:val="24"/>
              </w:rPr>
              <w:t>1. Nyis</w:t>
            </w:r>
            <w:r>
              <w:rPr>
                <w:rFonts w:ascii="Aptos" w:hAnsi="Aptos"/>
                <w:sz w:val="24"/>
                <w:szCs w:val="24"/>
              </w:rPr>
              <w:t xml:space="preserve">d meg az elfelejtettem a </w:t>
            </w:r>
            <w:proofErr w:type="spellStart"/>
            <w:r>
              <w:rPr>
                <w:rFonts w:ascii="Aptos" w:hAnsi="Aptos"/>
                <w:sz w:val="24"/>
                <w:szCs w:val="24"/>
              </w:rPr>
              <w:t>jelszavam</w:t>
            </w:r>
            <w:proofErr w:type="spellEnd"/>
            <w:r>
              <w:rPr>
                <w:rFonts w:ascii="Aptos" w:hAnsi="Aptos"/>
                <w:sz w:val="24"/>
                <w:szCs w:val="24"/>
              </w:rPr>
              <w:t xml:space="preserve"> oldalt.</w:t>
            </w:r>
            <w:r w:rsidRPr="004B3741">
              <w:rPr>
                <w:rFonts w:ascii="Aptos" w:hAnsi="Aptos"/>
                <w:sz w:val="24"/>
                <w:szCs w:val="24"/>
              </w:rPr>
              <w:br/>
              <w:t xml:space="preserve">2. </w:t>
            </w:r>
            <w:r>
              <w:rPr>
                <w:rFonts w:ascii="Aptos" w:hAnsi="Aptos"/>
                <w:sz w:val="24"/>
                <w:szCs w:val="24"/>
              </w:rPr>
              <w:t>Töltsd ki az email</w:t>
            </w:r>
            <w:r w:rsidR="005A2D88">
              <w:rPr>
                <w:rFonts w:ascii="Aptos" w:hAnsi="Aptos"/>
                <w:sz w:val="24"/>
                <w:szCs w:val="24"/>
              </w:rPr>
              <w:t xml:space="preserve"> cím mezőt egy olyan emaillel, amivel létezik</w:t>
            </w:r>
            <w:r w:rsidR="00EB53F1">
              <w:rPr>
                <w:rFonts w:ascii="Aptos" w:hAnsi="Aptos"/>
                <w:sz w:val="24"/>
                <w:szCs w:val="24"/>
              </w:rPr>
              <w:t xml:space="preserve"> felhasználó</w:t>
            </w:r>
            <w:r w:rsidR="005A2D88">
              <w:rPr>
                <w:rFonts w:ascii="Aptos" w:hAnsi="Aptos"/>
                <w:sz w:val="24"/>
                <w:szCs w:val="24"/>
              </w:rPr>
              <w:t>.</w:t>
            </w:r>
            <w:r>
              <w:rPr>
                <w:rFonts w:ascii="Aptos" w:hAnsi="Aptos"/>
                <w:sz w:val="24"/>
                <w:szCs w:val="24"/>
              </w:rPr>
              <w:br/>
              <w:t>3. Nyomd meg az Email küldése gombot.</w:t>
            </w:r>
          </w:p>
        </w:tc>
        <w:tc>
          <w:tcPr>
            <w:tcW w:w="2990" w:type="dxa"/>
          </w:tcPr>
          <w:p w14:paraId="1FF46757" w14:textId="5931B868" w:rsidR="0042013F" w:rsidRDefault="005A2D88">
            <w:pPr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 xml:space="preserve">A </w:t>
            </w:r>
            <w:r w:rsidR="009B3310">
              <w:rPr>
                <w:rFonts w:ascii="Aptos" w:hAnsi="Aptos"/>
                <w:sz w:val="24"/>
                <w:szCs w:val="24"/>
              </w:rPr>
              <w:t xml:space="preserve">rendszer </w:t>
            </w:r>
            <w:r>
              <w:rPr>
                <w:rFonts w:ascii="Aptos" w:hAnsi="Aptos"/>
                <w:sz w:val="24"/>
                <w:szCs w:val="24"/>
              </w:rPr>
              <w:t xml:space="preserve">megadott emailre </w:t>
            </w:r>
            <w:r w:rsidR="009B3310">
              <w:rPr>
                <w:rFonts w:ascii="Aptos" w:hAnsi="Aptos"/>
                <w:sz w:val="24"/>
                <w:szCs w:val="24"/>
              </w:rPr>
              <w:t>küld</w:t>
            </w:r>
            <w:r>
              <w:rPr>
                <w:rFonts w:ascii="Aptos" w:hAnsi="Aptos"/>
                <w:sz w:val="24"/>
                <w:szCs w:val="24"/>
              </w:rPr>
              <w:t xml:space="preserve"> egy jelszó visszaállító email</w:t>
            </w:r>
            <w:r w:rsidR="009B3310">
              <w:rPr>
                <w:rFonts w:ascii="Aptos" w:hAnsi="Aptos"/>
                <w:sz w:val="24"/>
                <w:szCs w:val="24"/>
              </w:rPr>
              <w:t>t</w:t>
            </w:r>
            <w:r w:rsidR="00262015">
              <w:rPr>
                <w:rFonts w:ascii="Aptos" w:hAnsi="Aptos"/>
                <w:sz w:val="24"/>
                <w:szCs w:val="24"/>
              </w:rPr>
              <w:t>, és kiírja, hogy az emailt elküldte</w:t>
            </w:r>
            <w:r>
              <w:rPr>
                <w:rFonts w:ascii="Aptos" w:hAnsi="Aptos"/>
                <w:sz w:val="24"/>
                <w:szCs w:val="24"/>
              </w:rPr>
              <w:t>.</w:t>
            </w:r>
          </w:p>
        </w:tc>
        <w:tc>
          <w:tcPr>
            <w:tcW w:w="1439" w:type="dxa"/>
            <w:vAlign w:val="center"/>
          </w:tcPr>
          <w:p w14:paraId="7E2D3AF6" w14:textId="77777777" w:rsidR="0042013F" w:rsidRPr="004B3741" w:rsidRDefault="0042013F" w:rsidP="00F65348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</w:tr>
      <w:tr w:rsidR="00142C12" w:rsidRPr="004B3741" w14:paraId="60245B7A" w14:textId="77777777" w:rsidTr="00BA785C">
        <w:trPr>
          <w:trHeight w:val="1129"/>
        </w:trPr>
        <w:tc>
          <w:tcPr>
            <w:tcW w:w="1665" w:type="dxa"/>
            <w:vAlign w:val="center"/>
          </w:tcPr>
          <w:p w14:paraId="2425CACC" w14:textId="452DE556" w:rsidR="00142C12" w:rsidRDefault="00EB53F1" w:rsidP="00F65348">
            <w:pPr>
              <w:jc w:val="center"/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TE011</w:t>
            </w:r>
          </w:p>
        </w:tc>
        <w:tc>
          <w:tcPr>
            <w:tcW w:w="2973" w:type="dxa"/>
          </w:tcPr>
          <w:p w14:paraId="58E1CA93" w14:textId="67CB0B88" w:rsidR="00142C12" w:rsidRDefault="00142C12">
            <w:pPr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Jelszó visszaállítása funkció működése nem létező felhasználó esetén.</w:t>
            </w:r>
          </w:p>
        </w:tc>
        <w:tc>
          <w:tcPr>
            <w:tcW w:w="4813" w:type="dxa"/>
          </w:tcPr>
          <w:p w14:paraId="69255AC4" w14:textId="344CB23D" w:rsidR="00142C12" w:rsidRPr="004B3741" w:rsidRDefault="00EB53F1" w:rsidP="00A301B5">
            <w:pPr>
              <w:rPr>
                <w:rFonts w:ascii="Aptos" w:hAnsi="Aptos"/>
                <w:sz w:val="24"/>
                <w:szCs w:val="24"/>
              </w:rPr>
            </w:pPr>
            <w:r w:rsidRPr="004B3741">
              <w:rPr>
                <w:rFonts w:ascii="Aptos" w:hAnsi="Aptos"/>
                <w:sz w:val="24"/>
                <w:szCs w:val="24"/>
              </w:rPr>
              <w:t>1. Nyis</w:t>
            </w:r>
            <w:r>
              <w:rPr>
                <w:rFonts w:ascii="Aptos" w:hAnsi="Aptos"/>
                <w:sz w:val="24"/>
                <w:szCs w:val="24"/>
              </w:rPr>
              <w:t xml:space="preserve">d meg az elfelejtettem a </w:t>
            </w:r>
            <w:proofErr w:type="spellStart"/>
            <w:r>
              <w:rPr>
                <w:rFonts w:ascii="Aptos" w:hAnsi="Aptos"/>
                <w:sz w:val="24"/>
                <w:szCs w:val="24"/>
              </w:rPr>
              <w:t>jelszavam</w:t>
            </w:r>
            <w:proofErr w:type="spellEnd"/>
            <w:r>
              <w:rPr>
                <w:rFonts w:ascii="Aptos" w:hAnsi="Aptos"/>
                <w:sz w:val="24"/>
                <w:szCs w:val="24"/>
              </w:rPr>
              <w:t xml:space="preserve"> oldalt.</w:t>
            </w:r>
            <w:r w:rsidRPr="004B3741">
              <w:rPr>
                <w:rFonts w:ascii="Aptos" w:hAnsi="Aptos"/>
                <w:sz w:val="24"/>
                <w:szCs w:val="24"/>
              </w:rPr>
              <w:br/>
              <w:t xml:space="preserve">2. </w:t>
            </w:r>
            <w:r>
              <w:rPr>
                <w:rFonts w:ascii="Aptos" w:hAnsi="Aptos"/>
                <w:sz w:val="24"/>
                <w:szCs w:val="24"/>
              </w:rPr>
              <w:t>Töltsd ki az email cím mezőt egy olyan emaillel, amivel</w:t>
            </w:r>
            <w:r w:rsidR="00A856ED">
              <w:rPr>
                <w:rFonts w:ascii="Aptos" w:hAnsi="Aptos"/>
                <w:sz w:val="24"/>
                <w:szCs w:val="24"/>
              </w:rPr>
              <w:t xml:space="preserve"> nem</w:t>
            </w:r>
            <w:r>
              <w:rPr>
                <w:rFonts w:ascii="Aptos" w:hAnsi="Aptos"/>
                <w:sz w:val="24"/>
                <w:szCs w:val="24"/>
              </w:rPr>
              <w:t xml:space="preserve"> létezik</w:t>
            </w:r>
            <w:r w:rsidR="00A856ED">
              <w:rPr>
                <w:rFonts w:ascii="Aptos" w:hAnsi="Aptos"/>
                <w:sz w:val="24"/>
                <w:szCs w:val="24"/>
              </w:rPr>
              <w:t xml:space="preserve"> felhasználó</w:t>
            </w:r>
            <w:r>
              <w:rPr>
                <w:rFonts w:ascii="Aptos" w:hAnsi="Aptos"/>
                <w:sz w:val="24"/>
                <w:szCs w:val="24"/>
              </w:rPr>
              <w:t>.</w:t>
            </w:r>
            <w:r>
              <w:rPr>
                <w:rFonts w:ascii="Aptos" w:hAnsi="Aptos"/>
                <w:sz w:val="24"/>
                <w:szCs w:val="24"/>
              </w:rPr>
              <w:br/>
              <w:t>3. Nyomd meg az Email küldése gombot.</w:t>
            </w:r>
          </w:p>
        </w:tc>
        <w:tc>
          <w:tcPr>
            <w:tcW w:w="2990" w:type="dxa"/>
          </w:tcPr>
          <w:p w14:paraId="59180A96" w14:textId="77506EC5" w:rsidR="00142C12" w:rsidRDefault="00262015">
            <w:pPr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A rendszer kiírja</w:t>
            </w:r>
            <w:r w:rsidR="00762AB3">
              <w:rPr>
                <w:rFonts w:ascii="Aptos" w:hAnsi="Aptos"/>
                <w:sz w:val="24"/>
                <w:szCs w:val="24"/>
              </w:rPr>
              <w:t>, hogy a megadott emaillel nem létezik felhasználó</w:t>
            </w:r>
            <w:r>
              <w:rPr>
                <w:rFonts w:ascii="Aptos" w:hAnsi="Aptos"/>
                <w:sz w:val="24"/>
                <w:szCs w:val="24"/>
              </w:rPr>
              <w:t>.</w:t>
            </w:r>
          </w:p>
        </w:tc>
        <w:tc>
          <w:tcPr>
            <w:tcW w:w="1439" w:type="dxa"/>
            <w:vAlign w:val="center"/>
          </w:tcPr>
          <w:p w14:paraId="0A5B003A" w14:textId="77777777" w:rsidR="00142C12" w:rsidRPr="004B3741" w:rsidRDefault="00142C12" w:rsidP="00F65348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</w:tr>
      <w:tr w:rsidR="006C7EA2" w:rsidRPr="004B3741" w14:paraId="5B9CEFDE" w14:textId="77777777" w:rsidTr="00BA785C">
        <w:trPr>
          <w:trHeight w:val="1129"/>
        </w:trPr>
        <w:tc>
          <w:tcPr>
            <w:tcW w:w="1665" w:type="dxa"/>
            <w:vAlign w:val="center"/>
          </w:tcPr>
          <w:p w14:paraId="3240C45B" w14:textId="6526B714" w:rsidR="006C7EA2" w:rsidRDefault="006C7EA2" w:rsidP="00F65348">
            <w:pPr>
              <w:jc w:val="center"/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TE01</w:t>
            </w:r>
            <w:r w:rsidR="002203BD">
              <w:rPr>
                <w:rFonts w:ascii="Aptos" w:hAnsi="Aptos"/>
                <w:sz w:val="24"/>
                <w:szCs w:val="24"/>
              </w:rPr>
              <w:t>2</w:t>
            </w:r>
          </w:p>
        </w:tc>
        <w:tc>
          <w:tcPr>
            <w:tcW w:w="2973" w:type="dxa"/>
          </w:tcPr>
          <w:p w14:paraId="79B9B5B1" w14:textId="52E5D073" w:rsidR="006C7EA2" w:rsidRDefault="006C7EA2">
            <w:pPr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 xml:space="preserve">Jelszó mező </w:t>
            </w:r>
            <w:r w:rsidR="00E03A96">
              <w:rPr>
                <w:rFonts w:ascii="Aptos" w:hAnsi="Aptos"/>
                <w:sz w:val="24"/>
                <w:szCs w:val="24"/>
              </w:rPr>
              <w:t>olvashatóságának</w:t>
            </w:r>
            <w:r>
              <w:rPr>
                <w:rFonts w:ascii="Aptos" w:hAnsi="Aptos"/>
                <w:sz w:val="24"/>
                <w:szCs w:val="24"/>
              </w:rPr>
              <w:t xml:space="preserve"> kikapcsolása.</w:t>
            </w:r>
          </w:p>
        </w:tc>
        <w:tc>
          <w:tcPr>
            <w:tcW w:w="4813" w:type="dxa"/>
          </w:tcPr>
          <w:p w14:paraId="647C30F3" w14:textId="53255898" w:rsidR="006C7EA2" w:rsidRPr="004B3741" w:rsidRDefault="006C7EA2" w:rsidP="00A301B5">
            <w:pPr>
              <w:rPr>
                <w:rFonts w:ascii="Aptos" w:hAnsi="Aptos"/>
                <w:sz w:val="24"/>
                <w:szCs w:val="24"/>
              </w:rPr>
            </w:pPr>
            <w:r w:rsidRPr="004B3741">
              <w:rPr>
                <w:rFonts w:ascii="Aptos" w:hAnsi="Aptos"/>
                <w:sz w:val="24"/>
                <w:szCs w:val="24"/>
              </w:rPr>
              <w:t>1. Nyis</w:t>
            </w:r>
            <w:r>
              <w:rPr>
                <w:rFonts w:ascii="Aptos" w:hAnsi="Aptos"/>
                <w:sz w:val="24"/>
                <w:szCs w:val="24"/>
              </w:rPr>
              <w:t xml:space="preserve">d meg a regisztrációs vagy bejelentkezési </w:t>
            </w:r>
            <w:r w:rsidRPr="004B3741">
              <w:rPr>
                <w:rFonts w:ascii="Aptos" w:hAnsi="Aptos"/>
                <w:sz w:val="24"/>
                <w:szCs w:val="24"/>
              </w:rPr>
              <w:t>oldalt.</w:t>
            </w:r>
            <w:r w:rsidRPr="004B3741">
              <w:rPr>
                <w:rFonts w:ascii="Aptos" w:hAnsi="Aptos"/>
                <w:sz w:val="24"/>
                <w:szCs w:val="24"/>
              </w:rPr>
              <w:br/>
              <w:t xml:space="preserve">2. </w:t>
            </w:r>
            <w:r>
              <w:rPr>
                <w:rFonts w:ascii="Aptos" w:hAnsi="Aptos"/>
                <w:sz w:val="24"/>
                <w:szCs w:val="24"/>
              </w:rPr>
              <w:t>Töltsd ki a jelszó mezőt.</w:t>
            </w:r>
            <w:r>
              <w:rPr>
                <w:rFonts w:ascii="Aptos" w:hAnsi="Aptos"/>
                <w:sz w:val="24"/>
                <w:szCs w:val="24"/>
              </w:rPr>
              <w:br/>
              <w:t xml:space="preserve">3. Nyomd meg a jelszó </w:t>
            </w:r>
            <w:r w:rsidR="00E03A96">
              <w:rPr>
                <w:rFonts w:ascii="Aptos" w:hAnsi="Aptos"/>
                <w:sz w:val="24"/>
                <w:szCs w:val="24"/>
              </w:rPr>
              <w:t>olvashatóvá</w:t>
            </w:r>
            <w:r>
              <w:rPr>
                <w:rFonts w:ascii="Aptos" w:hAnsi="Aptos"/>
                <w:sz w:val="24"/>
                <w:szCs w:val="24"/>
              </w:rPr>
              <w:t xml:space="preserve"> tétele gombot.</w:t>
            </w:r>
            <w:r>
              <w:rPr>
                <w:rFonts w:ascii="Aptos" w:hAnsi="Aptos"/>
                <w:sz w:val="24"/>
                <w:szCs w:val="24"/>
              </w:rPr>
              <w:br/>
              <w:t xml:space="preserve">4.Nyomd meg a jelszó </w:t>
            </w:r>
            <w:r w:rsidR="00E03A96">
              <w:rPr>
                <w:rFonts w:ascii="Aptos" w:hAnsi="Aptos"/>
                <w:sz w:val="24"/>
                <w:szCs w:val="24"/>
              </w:rPr>
              <w:t xml:space="preserve">olvashatóvá </w:t>
            </w:r>
            <w:r>
              <w:rPr>
                <w:rFonts w:ascii="Aptos" w:hAnsi="Aptos"/>
                <w:sz w:val="24"/>
                <w:szCs w:val="24"/>
              </w:rPr>
              <w:t>tétele gombot újra.</w:t>
            </w:r>
          </w:p>
        </w:tc>
        <w:tc>
          <w:tcPr>
            <w:tcW w:w="2990" w:type="dxa"/>
          </w:tcPr>
          <w:p w14:paraId="0B6EB89E" w14:textId="556B4B84" w:rsidR="006C7EA2" w:rsidRDefault="00327142">
            <w:pPr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 xml:space="preserve">A jelszó </w:t>
            </w:r>
            <w:r w:rsidR="00E03A96">
              <w:rPr>
                <w:rFonts w:ascii="Aptos" w:hAnsi="Aptos"/>
                <w:sz w:val="24"/>
                <w:szCs w:val="24"/>
              </w:rPr>
              <w:t>olvashatósága</w:t>
            </w:r>
            <w:r>
              <w:rPr>
                <w:rFonts w:ascii="Aptos" w:hAnsi="Aptos"/>
                <w:sz w:val="24"/>
                <w:szCs w:val="24"/>
              </w:rPr>
              <w:t xml:space="preserve"> kikapcsolódik.</w:t>
            </w:r>
          </w:p>
        </w:tc>
        <w:tc>
          <w:tcPr>
            <w:tcW w:w="1439" w:type="dxa"/>
            <w:vAlign w:val="center"/>
          </w:tcPr>
          <w:p w14:paraId="31AD2CD0" w14:textId="77777777" w:rsidR="006C7EA2" w:rsidRPr="004B3741" w:rsidRDefault="006C7EA2" w:rsidP="00F65348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</w:tr>
      <w:tr w:rsidR="00905BB1" w:rsidRPr="004B3741" w14:paraId="476DF53A" w14:textId="77777777" w:rsidTr="00BA785C">
        <w:trPr>
          <w:trHeight w:val="1129"/>
        </w:trPr>
        <w:tc>
          <w:tcPr>
            <w:tcW w:w="1665" w:type="dxa"/>
            <w:vAlign w:val="center"/>
          </w:tcPr>
          <w:p w14:paraId="677F5A91" w14:textId="554F8D0C" w:rsidR="00905BB1" w:rsidRDefault="00905BB1" w:rsidP="00F65348">
            <w:pPr>
              <w:jc w:val="center"/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lastRenderedPageBreak/>
              <w:t>TE0</w:t>
            </w:r>
            <w:r w:rsidR="007A4098">
              <w:rPr>
                <w:rFonts w:ascii="Aptos" w:hAnsi="Aptos"/>
                <w:sz w:val="24"/>
                <w:szCs w:val="24"/>
              </w:rPr>
              <w:t>1</w:t>
            </w:r>
            <w:r w:rsidR="002203BD">
              <w:rPr>
                <w:rFonts w:ascii="Aptos" w:hAnsi="Aptos"/>
                <w:sz w:val="24"/>
                <w:szCs w:val="24"/>
              </w:rPr>
              <w:t>3</w:t>
            </w:r>
          </w:p>
        </w:tc>
        <w:tc>
          <w:tcPr>
            <w:tcW w:w="2973" w:type="dxa"/>
          </w:tcPr>
          <w:p w14:paraId="1BC25787" w14:textId="41E153A7" w:rsidR="00905BB1" w:rsidRDefault="00A35569">
            <w:pPr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 xml:space="preserve">Komment szövegének írása megfelelő </w:t>
            </w:r>
            <w:proofErr w:type="spellStart"/>
            <w:r>
              <w:rPr>
                <w:rFonts w:ascii="Aptos" w:hAnsi="Aptos"/>
                <w:sz w:val="24"/>
                <w:szCs w:val="24"/>
              </w:rPr>
              <w:t>hosszal</w:t>
            </w:r>
            <w:proofErr w:type="spellEnd"/>
            <w:r>
              <w:rPr>
                <w:rFonts w:ascii="Aptos" w:hAnsi="Aptos"/>
                <w:sz w:val="24"/>
                <w:szCs w:val="24"/>
              </w:rPr>
              <w:t>.</w:t>
            </w:r>
          </w:p>
        </w:tc>
        <w:tc>
          <w:tcPr>
            <w:tcW w:w="4813" w:type="dxa"/>
          </w:tcPr>
          <w:p w14:paraId="09A48A46" w14:textId="4FAA6C60" w:rsidR="00905BB1" w:rsidRPr="004B3741" w:rsidRDefault="00A35569" w:rsidP="00905BB1">
            <w:pPr>
              <w:rPr>
                <w:rFonts w:ascii="Aptos" w:hAnsi="Aptos"/>
                <w:sz w:val="24"/>
                <w:szCs w:val="24"/>
              </w:rPr>
            </w:pPr>
            <w:r w:rsidRPr="004B3741">
              <w:rPr>
                <w:rFonts w:ascii="Aptos" w:hAnsi="Aptos"/>
                <w:sz w:val="24"/>
                <w:szCs w:val="24"/>
              </w:rPr>
              <w:t>1. Nyis</w:t>
            </w:r>
            <w:r>
              <w:rPr>
                <w:rFonts w:ascii="Aptos" w:hAnsi="Aptos"/>
                <w:sz w:val="24"/>
                <w:szCs w:val="24"/>
              </w:rPr>
              <w:t xml:space="preserve">d meg az egyik recept </w:t>
            </w:r>
            <w:r w:rsidRPr="004B3741">
              <w:rPr>
                <w:rFonts w:ascii="Aptos" w:hAnsi="Aptos"/>
                <w:sz w:val="24"/>
                <w:szCs w:val="24"/>
              </w:rPr>
              <w:t>oldalt.</w:t>
            </w:r>
            <w:r w:rsidRPr="004B3741">
              <w:rPr>
                <w:rFonts w:ascii="Aptos" w:hAnsi="Aptos"/>
                <w:sz w:val="24"/>
                <w:szCs w:val="24"/>
              </w:rPr>
              <w:br/>
              <w:t xml:space="preserve">2. </w:t>
            </w:r>
            <w:r>
              <w:rPr>
                <w:rFonts w:ascii="Aptos" w:hAnsi="Aptos"/>
                <w:sz w:val="24"/>
                <w:szCs w:val="24"/>
              </w:rPr>
              <w:t>Nyomj rá a komment írása gombra.</w:t>
            </w:r>
            <w:r>
              <w:rPr>
                <w:rFonts w:ascii="Aptos" w:hAnsi="Aptos"/>
                <w:sz w:val="24"/>
                <w:szCs w:val="24"/>
              </w:rPr>
              <w:br/>
              <w:t>3. Töltsd ki a szövegmezőt.</w:t>
            </w:r>
            <w:r w:rsidRPr="004B3741">
              <w:rPr>
                <w:rFonts w:ascii="Aptos" w:hAnsi="Aptos"/>
                <w:sz w:val="24"/>
                <w:szCs w:val="24"/>
              </w:rPr>
              <w:br/>
            </w:r>
            <w:r>
              <w:rPr>
                <w:rFonts w:ascii="Aptos" w:hAnsi="Aptos"/>
                <w:sz w:val="24"/>
                <w:szCs w:val="24"/>
              </w:rPr>
              <w:t>4</w:t>
            </w:r>
            <w:r w:rsidRPr="004B3741">
              <w:rPr>
                <w:rFonts w:ascii="Aptos" w:hAnsi="Aptos"/>
                <w:sz w:val="24"/>
                <w:szCs w:val="24"/>
              </w:rPr>
              <w:t xml:space="preserve">. Kattints a </w:t>
            </w:r>
            <w:r>
              <w:rPr>
                <w:rFonts w:ascii="Aptos" w:hAnsi="Aptos"/>
                <w:sz w:val="24"/>
                <w:szCs w:val="24"/>
              </w:rPr>
              <w:t xml:space="preserve">Közzététel </w:t>
            </w:r>
            <w:r w:rsidRPr="004B3741">
              <w:rPr>
                <w:rFonts w:ascii="Aptos" w:hAnsi="Aptos"/>
                <w:sz w:val="24"/>
                <w:szCs w:val="24"/>
              </w:rPr>
              <w:t>gombra.</w:t>
            </w:r>
          </w:p>
        </w:tc>
        <w:tc>
          <w:tcPr>
            <w:tcW w:w="2990" w:type="dxa"/>
          </w:tcPr>
          <w:p w14:paraId="085943B3" w14:textId="1C6C9627" w:rsidR="00905BB1" w:rsidRDefault="00A35569">
            <w:pPr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 xml:space="preserve">A rendszer </w:t>
            </w:r>
            <w:r w:rsidR="00BB259B">
              <w:rPr>
                <w:rFonts w:ascii="Aptos" w:hAnsi="Aptos"/>
                <w:sz w:val="24"/>
                <w:szCs w:val="24"/>
              </w:rPr>
              <w:t>közzéteszi a kommentet.</w:t>
            </w:r>
          </w:p>
        </w:tc>
        <w:tc>
          <w:tcPr>
            <w:tcW w:w="1439" w:type="dxa"/>
            <w:vAlign w:val="center"/>
          </w:tcPr>
          <w:p w14:paraId="6386DA34" w14:textId="77777777" w:rsidR="00905BB1" w:rsidRPr="004B3741" w:rsidRDefault="00905BB1" w:rsidP="00F65348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</w:tr>
      <w:tr w:rsidR="00905BB1" w:rsidRPr="004B3741" w14:paraId="10271582" w14:textId="77777777" w:rsidTr="00BA785C">
        <w:trPr>
          <w:trHeight w:val="1129"/>
        </w:trPr>
        <w:tc>
          <w:tcPr>
            <w:tcW w:w="1665" w:type="dxa"/>
            <w:vAlign w:val="center"/>
          </w:tcPr>
          <w:p w14:paraId="25296F60" w14:textId="05B0782B" w:rsidR="00905BB1" w:rsidRDefault="00905BB1" w:rsidP="00F65348">
            <w:pPr>
              <w:jc w:val="center"/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TE0</w:t>
            </w:r>
            <w:r w:rsidR="00F425EB">
              <w:rPr>
                <w:rFonts w:ascii="Aptos" w:hAnsi="Aptos"/>
                <w:sz w:val="24"/>
                <w:szCs w:val="24"/>
              </w:rPr>
              <w:t>1</w:t>
            </w:r>
            <w:r w:rsidR="002203BD">
              <w:rPr>
                <w:rFonts w:ascii="Aptos" w:hAnsi="Aptos"/>
                <w:sz w:val="24"/>
                <w:szCs w:val="24"/>
              </w:rPr>
              <w:t>4</w:t>
            </w:r>
          </w:p>
        </w:tc>
        <w:tc>
          <w:tcPr>
            <w:tcW w:w="2973" w:type="dxa"/>
          </w:tcPr>
          <w:p w14:paraId="41A26B73" w14:textId="287C4149" w:rsidR="00905BB1" w:rsidRDefault="00A35569">
            <w:pPr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 xml:space="preserve">Komment szövegének írása nem megfelelő </w:t>
            </w:r>
            <w:proofErr w:type="spellStart"/>
            <w:r>
              <w:rPr>
                <w:rFonts w:ascii="Aptos" w:hAnsi="Aptos"/>
                <w:sz w:val="24"/>
                <w:szCs w:val="24"/>
              </w:rPr>
              <w:t>hosszal</w:t>
            </w:r>
            <w:proofErr w:type="spellEnd"/>
            <w:r>
              <w:rPr>
                <w:rFonts w:ascii="Aptos" w:hAnsi="Aptos"/>
                <w:sz w:val="24"/>
                <w:szCs w:val="24"/>
              </w:rPr>
              <w:t>.</w:t>
            </w:r>
          </w:p>
        </w:tc>
        <w:tc>
          <w:tcPr>
            <w:tcW w:w="4813" w:type="dxa"/>
          </w:tcPr>
          <w:p w14:paraId="0F00EFC0" w14:textId="55C1BB38" w:rsidR="00905BB1" w:rsidRPr="004B3741" w:rsidRDefault="00A35569" w:rsidP="00905BB1">
            <w:pPr>
              <w:rPr>
                <w:rFonts w:ascii="Aptos" w:hAnsi="Aptos"/>
                <w:sz w:val="24"/>
                <w:szCs w:val="24"/>
              </w:rPr>
            </w:pPr>
            <w:r w:rsidRPr="004B3741">
              <w:rPr>
                <w:rFonts w:ascii="Aptos" w:hAnsi="Aptos"/>
                <w:sz w:val="24"/>
                <w:szCs w:val="24"/>
              </w:rPr>
              <w:t>1. Nyis</w:t>
            </w:r>
            <w:r>
              <w:rPr>
                <w:rFonts w:ascii="Aptos" w:hAnsi="Aptos"/>
                <w:sz w:val="24"/>
                <w:szCs w:val="24"/>
              </w:rPr>
              <w:t xml:space="preserve">d meg az egyik recept </w:t>
            </w:r>
            <w:r w:rsidRPr="004B3741">
              <w:rPr>
                <w:rFonts w:ascii="Aptos" w:hAnsi="Aptos"/>
                <w:sz w:val="24"/>
                <w:szCs w:val="24"/>
              </w:rPr>
              <w:t>oldalt.</w:t>
            </w:r>
            <w:r w:rsidRPr="004B3741">
              <w:rPr>
                <w:rFonts w:ascii="Aptos" w:hAnsi="Aptos"/>
                <w:sz w:val="24"/>
                <w:szCs w:val="24"/>
              </w:rPr>
              <w:br/>
              <w:t xml:space="preserve">2. </w:t>
            </w:r>
            <w:r>
              <w:rPr>
                <w:rFonts w:ascii="Aptos" w:hAnsi="Aptos"/>
                <w:sz w:val="24"/>
                <w:szCs w:val="24"/>
              </w:rPr>
              <w:t>Nyomj rá a komment írása gombra.</w:t>
            </w:r>
            <w:r>
              <w:rPr>
                <w:rFonts w:ascii="Aptos" w:hAnsi="Aptos"/>
                <w:sz w:val="24"/>
                <w:szCs w:val="24"/>
              </w:rPr>
              <w:br/>
              <w:t>3. Hagyd üresen a szövegmezőt.</w:t>
            </w:r>
            <w:r w:rsidRPr="004B3741">
              <w:rPr>
                <w:rFonts w:ascii="Aptos" w:hAnsi="Aptos"/>
                <w:sz w:val="24"/>
                <w:szCs w:val="24"/>
              </w:rPr>
              <w:br/>
            </w:r>
            <w:r>
              <w:rPr>
                <w:rFonts w:ascii="Aptos" w:hAnsi="Aptos"/>
                <w:sz w:val="24"/>
                <w:szCs w:val="24"/>
              </w:rPr>
              <w:t>4</w:t>
            </w:r>
            <w:r w:rsidRPr="004B3741">
              <w:rPr>
                <w:rFonts w:ascii="Aptos" w:hAnsi="Aptos"/>
                <w:sz w:val="24"/>
                <w:szCs w:val="24"/>
              </w:rPr>
              <w:t xml:space="preserve">. Kattints a </w:t>
            </w:r>
            <w:r>
              <w:rPr>
                <w:rFonts w:ascii="Aptos" w:hAnsi="Aptos"/>
                <w:sz w:val="24"/>
                <w:szCs w:val="24"/>
              </w:rPr>
              <w:t xml:space="preserve">Közzététel </w:t>
            </w:r>
            <w:r w:rsidRPr="004B3741">
              <w:rPr>
                <w:rFonts w:ascii="Aptos" w:hAnsi="Aptos"/>
                <w:sz w:val="24"/>
                <w:szCs w:val="24"/>
              </w:rPr>
              <w:t>gombra.</w:t>
            </w:r>
          </w:p>
        </w:tc>
        <w:tc>
          <w:tcPr>
            <w:tcW w:w="2990" w:type="dxa"/>
          </w:tcPr>
          <w:p w14:paraId="31FA4B7A" w14:textId="55E41803" w:rsidR="00905BB1" w:rsidRDefault="00A35569">
            <w:pPr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A rendszer kiírja, hogy nem elég hosszú a komment.</w:t>
            </w:r>
          </w:p>
        </w:tc>
        <w:tc>
          <w:tcPr>
            <w:tcW w:w="1439" w:type="dxa"/>
            <w:vAlign w:val="center"/>
          </w:tcPr>
          <w:p w14:paraId="6A2E6008" w14:textId="77777777" w:rsidR="00905BB1" w:rsidRPr="004B3741" w:rsidRDefault="00905BB1" w:rsidP="00F65348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</w:tr>
      <w:tr w:rsidR="001338ED" w:rsidRPr="004B3741" w14:paraId="5A8C06E8" w14:textId="77777777" w:rsidTr="00BA785C">
        <w:trPr>
          <w:trHeight w:val="1129"/>
        </w:trPr>
        <w:tc>
          <w:tcPr>
            <w:tcW w:w="1665" w:type="dxa"/>
            <w:vAlign w:val="center"/>
          </w:tcPr>
          <w:p w14:paraId="2771DC1B" w14:textId="46BC2CBB" w:rsidR="001338ED" w:rsidRDefault="001338ED" w:rsidP="00F65348">
            <w:pPr>
              <w:jc w:val="center"/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TE015</w:t>
            </w:r>
          </w:p>
        </w:tc>
        <w:tc>
          <w:tcPr>
            <w:tcW w:w="2973" w:type="dxa"/>
          </w:tcPr>
          <w:p w14:paraId="5615B65F" w14:textId="46C18A5E" w:rsidR="001338ED" w:rsidRDefault="001338ED">
            <w:pPr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 xml:space="preserve">Komment szövegének módosítása megfelelő </w:t>
            </w:r>
            <w:proofErr w:type="spellStart"/>
            <w:r>
              <w:rPr>
                <w:rFonts w:ascii="Aptos" w:hAnsi="Aptos"/>
                <w:sz w:val="24"/>
                <w:szCs w:val="24"/>
              </w:rPr>
              <w:t>hosszal</w:t>
            </w:r>
            <w:proofErr w:type="spellEnd"/>
            <w:r>
              <w:rPr>
                <w:rFonts w:ascii="Aptos" w:hAnsi="Aptos"/>
                <w:sz w:val="24"/>
                <w:szCs w:val="24"/>
              </w:rPr>
              <w:t>.</w:t>
            </w:r>
          </w:p>
        </w:tc>
        <w:tc>
          <w:tcPr>
            <w:tcW w:w="4813" w:type="dxa"/>
          </w:tcPr>
          <w:p w14:paraId="1A024E0E" w14:textId="58B0840E" w:rsidR="001338ED" w:rsidRPr="004B3741" w:rsidRDefault="001338ED" w:rsidP="00905BB1">
            <w:pPr>
              <w:rPr>
                <w:rFonts w:ascii="Aptos" w:hAnsi="Aptos"/>
                <w:sz w:val="24"/>
                <w:szCs w:val="24"/>
              </w:rPr>
            </w:pPr>
            <w:r w:rsidRPr="004B3741">
              <w:rPr>
                <w:rFonts w:ascii="Aptos" w:hAnsi="Aptos"/>
                <w:sz w:val="24"/>
                <w:szCs w:val="24"/>
              </w:rPr>
              <w:t>1. Nyis</w:t>
            </w:r>
            <w:r>
              <w:rPr>
                <w:rFonts w:ascii="Aptos" w:hAnsi="Aptos"/>
                <w:sz w:val="24"/>
                <w:szCs w:val="24"/>
              </w:rPr>
              <w:t xml:space="preserve">d meg az egyik recept </w:t>
            </w:r>
            <w:r w:rsidRPr="004B3741">
              <w:rPr>
                <w:rFonts w:ascii="Aptos" w:hAnsi="Aptos"/>
                <w:sz w:val="24"/>
                <w:szCs w:val="24"/>
              </w:rPr>
              <w:t>oldalt.</w:t>
            </w:r>
            <w:r w:rsidRPr="004B3741">
              <w:rPr>
                <w:rFonts w:ascii="Aptos" w:hAnsi="Aptos"/>
                <w:sz w:val="24"/>
                <w:szCs w:val="24"/>
              </w:rPr>
              <w:br/>
              <w:t xml:space="preserve">2. </w:t>
            </w:r>
            <w:r>
              <w:rPr>
                <w:rFonts w:ascii="Aptos" w:hAnsi="Aptos"/>
                <w:sz w:val="24"/>
                <w:szCs w:val="24"/>
              </w:rPr>
              <w:t>Nyomj rá a saját kommented módosításának gombjára.</w:t>
            </w:r>
            <w:r>
              <w:rPr>
                <w:rFonts w:ascii="Aptos" w:hAnsi="Aptos"/>
                <w:sz w:val="24"/>
                <w:szCs w:val="24"/>
              </w:rPr>
              <w:br/>
              <w:t>3. Módosítsd a komment szövegét.</w:t>
            </w:r>
            <w:r w:rsidRPr="004B3741">
              <w:rPr>
                <w:rFonts w:ascii="Aptos" w:hAnsi="Aptos"/>
                <w:sz w:val="24"/>
                <w:szCs w:val="24"/>
              </w:rPr>
              <w:br/>
            </w:r>
            <w:r>
              <w:rPr>
                <w:rFonts w:ascii="Aptos" w:hAnsi="Aptos"/>
                <w:sz w:val="24"/>
                <w:szCs w:val="24"/>
              </w:rPr>
              <w:t>4</w:t>
            </w:r>
            <w:r w:rsidRPr="004B3741">
              <w:rPr>
                <w:rFonts w:ascii="Aptos" w:hAnsi="Aptos"/>
                <w:sz w:val="24"/>
                <w:szCs w:val="24"/>
              </w:rPr>
              <w:t xml:space="preserve">. Kattints a </w:t>
            </w:r>
            <w:r>
              <w:rPr>
                <w:rFonts w:ascii="Aptos" w:hAnsi="Aptos"/>
                <w:sz w:val="24"/>
                <w:szCs w:val="24"/>
              </w:rPr>
              <w:t xml:space="preserve">Közzététel </w:t>
            </w:r>
            <w:r w:rsidRPr="004B3741">
              <w:rPr>
                <w:rFonts w:ascii="Aptos" w:hAnsi="Aptos"/>
                <w:sz w:val="24"/>
                <w:szCs w:val="24"/>
              </w:rPr>
              <w:t>gombra.</w:t>
            </w:r>
          </w:p>
        </w:tc>
        <w:tc>
          <w:tcPr>
            <w:tcW w:w="2990" w:type="dxa"/>
          </w:tcPr>
          <w:p w14:paraId="65792602" w14:textId="7A0E30E9" w:rsidR="001338ED" w:rsidRDefault="001338ED">
            <w:pPr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A rendszer frissíti a kommentet.</w:t>
            </w:r>
          </w:p>
        </w:tc>
        <w:tc>
          <w:tcPr>
            <w:tcW w:w="1439" w:type="dxa"/>
            <w:vAlign w:val="center"/>
          </w:tcPr>
          <w:p w14:paraId="73B3FA08" w14:textId="77777777" w:rsidR="001338ED" w:rsidRPr="004B3741" w:rsidRDefault="001338ED" w:rsidP="00F65348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</w:tr>
      <w:tr w:rsidR="001338ED" w:rsidRPr="004B3741" w14:paraId="28854D10" w14:textId="77777777" w:rsidTr="00BA785C">
        <w:trPr>
          <w:trHeight w:val="1129"/>
        </w:trPr>
        <w:tc>
          <w:tcPr>
            <w:tcW w:w="1665" w:type="dxa"/>
            <w:vAlign w:val="center"/>
          </w:tcPr>
          <w:p w14:paraId="1395B70F" w14:textId="6A74AE22" w:rsidR="001338ED" w:rsidRDefault="001338ED" w:rsidP="00F65348">
            <w:pPr>
              <w:jc w:val="center"/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TE016</w:t>
            </w:r>
          </w:p>
        </w:tc>
        <w:tc>
          <w:tcPr>
            <w:tcW w:w="2973" w:type="dxa"/>
          </w:tcPr>
          <w:p w14:paraId="719C7B1C" w14:textId="77C11D2C" w:rsidR="001338ED" w:rsidRDefault="001338ED">
            <w:pPr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 xml:space="preserve">Komment szövegének módosítása nem megfelelő </w:t>
            </w:r>
            <w:proofErr w:type="spellStart"/>
            <w:r>
              <w:rPr>
                <w:rFonts w:ascii="Aptos" w:hAnsi="Aptos"/>
                <w:sz w:val="24"/>
                <w:szCs w:val="24"/>
              </w:rPr>
              <w:t>hosszal</w:t>
            </w:r>
            <w:proofErr w:type="spellEnd"/>
            <w:r>
              <w:rPr>
                <w:rFonts w:ascii="Aptos" w:hAnsi="Aptos"/>
                <w:sz w:val="24"/>
                <w:szCs w:val="24"/>
              </w:rPr>
              <w:t>.</w:t>
            </w:r>
          </w:p>
        </w:tc>
        <w:tc>
          <w:tcPr>
            <w:tcW w:w="4813" w:type="dxa"/>
          </w:tcPr>
          <w:p w14:paraId="1B2BD803" w14:textId="01F4B192" w:rsidR="001338ED" w:rsidRPr="004B3741" w:rsidRDefault="001338ED" w:rsidP="00905BB1">
            <w:pPr>
              <w:rPr>
                <w:rFonts w:ascii="Aptos" w:hAnsi="Aptos"/>
                <w:sz w:val="24"/>
                <w:szCs w:val="24"/>
              </w:rPr>
            </w:pPr>
            <w:r w:rsidRPr="004B3741">
              <w:rPr>
                <w:rFonts w:ascii="Aptos" w:hAnsi="Aptos"/>
                <w:sz w:val="24"/>
                <w:szCs w:val="24"/>
              </w:rPr>
              <w:t>1. Nyis</w:t>
            </w:r>
            <w:r>
              <w:rPr>
                <w:rFonts w:ascii="Aptos" w:hAnsi="Aptos"/>
                <w:sz w:val="24"/>
                <w:szCs w:val="24"/>
              </w:rPr>
              <w:t xml:space="preserve">d meg az egyik recept </w:t>
            </w:r>
            <w:r w:rsidRPr="004B3741">
              <w:rPr>
                <w:rFonts w:ascii="Aptos" w:hAnsi="Aptos"/>
                <w:sz w:val="24"/>
                <w:szCs w:val="24"/>
              </w:rPr>
              <w:t>oldalt.</w:t>
            </w:r>
            <w:r w:rsidRPr="004B3741">
              <w:rPr>
                <w:rFonts w:ascii="Aptos" w:hAnsi="Aptos"/>
                <w:sz w:val="24"/>
                <w:szCs w:val="24"/>
              </w:rPr>
              <w:br/>
              <w:t xml:space="preserve">2. </w:t>
            </w:r>
            <w:r>
              <w:rPr>
                <w:rFonts w:ascii="Aptos" w:hAnsi="Aptos"/>
                <w:sz w:val="24"/>
                <w:szCs w:val="24"/>
              </w:rPr>
              <w:t>Nyomj rá a saját kommented módosításának gombjára.</w:t>
            </w:r>
            <w:r>
              <w:rPr>
                <w:rFonts w:ascii="Aptos" w:hAnsi="Aptos"/>
                <w:sz w:val="24"/>
                <w:szCs w:val="24"/>
              </w:rPr>
              <w:br/>
              <w:t>3. Töröld ki a komment szövegét.</w:t>
            </w:r>
            <w:r w:rsidRPr="004B3741">
              <w:rPr>
                <w:rFonts w:ascii="Aptos" w:hAnsi="Aptos"/>
                <w:sz w:val="24"/>
                <w:szCs w:val="24"/>
              </w:rPr>
              <w:br/>
            </w:r>
            <w:r>
              <w:rPr>
                <w:rFonts w:ascii="Aptos" w:hAnsi="Aptos"/>
                <w:sz w:val="24"/>
                <w:szCs w:val="24"/>
              </w:rPr>
              <w:t>4</w:t>
            </w:r>
            <w:r w:rsidRPr="004B3741">
              <w:rPr>
                <w:rFonts w:ascii="Aptos" w:hAnsi="Aptos"/>
                <w:sz w:val="24"/>
                <w:szCs w:val="24"/>
              </w:rPr>
              <w:t xml:space="preserve">. Kattints a </w:t>
            </w:r>
            <w:r>
              <w:rPr>
                <w:rFonts w:ascii="Aptos" w:hAnsi="Aptos"/>
                <w:sz w:val="24"/>
                <w:szCs w:val="24"/>
              </w:rPr>
              <w:t xml:space="preserve">Közzététel </w:t>
            </w:r>
            <w:r w:rsidRPr="004B3741">
              <w:rPr>
                <w:rFonts w:ascii="Aptos" w:hAnsi="Aptos"/>
                <w:sz w:val="24"/>
                <w:szCs w:val="24"/>
              </w:rPr>
              <w:t>gombra.</w:t>
            </w:r>
          </w:p>
        </w:tc>
        <w:tc>
          <w:tcPr>
            <w:tcW w:w="2990" w:type="dxa"/>
          </w:tcPr>
          <w:p w14:paraId="7C0AA1DC" w14:textId="36B9927A" w:rsidR="001338ED" w:rsidRDefault="001338ED">
            <w:pPr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A rendszer kiírja, hogy nem elég hosszú a komment.</w:t>
            </w:r>
          </w:p>
        </w:tc>
        <w:tc>
          <w:tcPr>
            <w:tcW w:w="1439" w:type="dxa"/>
            <w:vAlign w:val="center"/>
          </w:tcPr>
          <w:p w14:paraId="3EF06CA8" w14:textId="77777777" w:rsidR="001338ED" w:rsidRPr="004B3741" w:rsidRDefault="001338ED" w:rsidP="00F65348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</w:tr>
      <w:tr w:rsidR="00783585" w:rsidRPr="004B3741" w14:paraId="11C67FF7" w14:textId="77777777" w:rsidTr="00BA785C">
        <w:trPr>
          <w:trHeight w:val="1129"/>
        </w:trPr>
        <w:tc>
          <w:tcPr>
            <w:tcW w:w="1665" w:type="dxa"/>
            <w:vAlign w:val="center"/>
          </w:tcPr>
          <w:p w14:paraId="215AE916" w14:textId="2C37D0AF" w:rsidR="00783585" w:rsidRDefault="00783585" w:rsidP="00F65348">
            <w:pPr>
              <w:jc w:val="center"/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TE01</w:t>
            </w:r>
            <w:r w:rsidR="001338ED">
              <w:rPr>
                <w:rFonts w:ascii="Aptos" w:hAnsi="Aptos"/>
                <w:sz w:val="24"/>
                <w:szCs w:val="24"/>
              </w:rPr>
              <w:t>7</w:t>
            </w:r>
          </w:p>
        </w:tc>
        <w:tc>
          <w:tcPr>
            <w:tcW w:w="2973" w:type="dxa"/>
          </w:tcPr>
          <w:p w14:paraId="37ACABA9" w14:textId="37708126" w:rsidR="00783585" w:rsidRDefault="007A6B88">
            <w:pPr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Recept nevének kitöltése nem megfelelő formátumú adattal.</w:t>
            </w:r>
          </w:p>
        </w:tc>
        <w:tc>
          <w:tcPr>
            <w:tcW w:w="4813" w:type="dxa"/>
          </w:tcPr>
          <w:p w14:paraId="764254D9" w14:textId="059DA796" w:rsidR="00783585" w:rsidRPr="004B3741" w:rsidRDefault="007A6B88" w:rsidP="00905BB1">
            <w:pPr>
              <w:rPr>
                <w:rFonts w:ascii="Aptos" w:hAnsi="Aptos"/>
                <w:sz w:val="24"/>
                <w:szCs w:val="24"/>
              </w:rPr>
            </w:pPr>
            <w:r w:rsidRPr="004B3741">
              <w:rPr>
                <w:rFonts w:ascii="Aptos" w:hAnsi="Aptos"/>
                <w:sz w:val="24"/>
                <w:szCs w:val="24"/>
              </w:rPr>
              <w:t>1. Nyis</w:t>
            </w:r>
            <w:r>
              <w:rPr>
                <w:rFonts w:ascii="Aptos" w:hAnsi="Aptos"/>
                <w:sz w:val="24"/>
                <w:szCs w:val="24"/>
              </w:rPr>
              <w:t xml:space="preserve">d meg az új recept </w:t>
            </w:r>
            <w:r w:rsidRPr="004B3741">
              <w:rPr>
                <w:rFonts w:ascii="Aptos" w:hAnsi="Aptos"/>
                <w:sz w:val="24"/>
                <w:szCs w:val="24"/>
              </w:rPr>
              <w:t>oldalt.</w:t>
            </w:r>
            <w:r w:rsidRPr="004B3741">
              <w:rPr>
                <w:rFonts w:ascii="Aptos" w:hAnsi="Aptos"/>
                <w:sz w:val="24"/>
                <w:szCs w:val="24"/>
              </w:rPr>
              <w:br/>
              <w:t xml:space="preserve">2. </w:t>
            </w:r>
            <w:r>
              <w:rPr>
                <w:rFonts w:ascii="Aptos" w:hAnsi="Aptos"/>
                <w:sz w:val="24"/>
                <w:szCs w:val="24"/>
              </w:rPr>
              <w:t>Hagyd üresen a recept neve mezőt.</w:t>
            </w:r>
            <w:r w:rsidRPr="004B3741">
              <w:rPr>
                <w:rFonts w:ascii="Aptos" w:hAnsi="Aptos"/>
                <w:sz w:val="24"/>
                <w:szCs w:val="24"/>
              </w:rPr>
              <w:br/>
            </w:r>
            <w:r>
              <w:rPr>
                <w:rFonts w:ascii="Aptos" w:hAnsi="Aptos"/>
                <w:sz w:val="24"/>
                <w:szCs w:val="24"/>
              </w:rPr>
              <w:t>3</w:t>
            </w:r>
            <w:r w:rsidRPr="004B3741">
              <w:rPr>
                <w:rFonts w:ascii="Aptos" w:hAnsi="Aptos"/>
                <w:sz w:val="24"/>
                <w:szCs w:val="24"/>
              </w:rPr>
              <w:t xml:space="preserve">. Kattints a </w:t>
            </w:r>
            <w:r>
              <w:rPr>
                <w:rFonts w:ascii="Aptos" w:hAnsi="Aptos"/>
                <w:sz w:val="24"/>
                <w:szCs w:val="24"/>
              </w:rPr>
              <w:t xml:space="preserve">Közzététel </w:t>
            </w:r>
            <w:r w:rsidRPr="004B3741">
              <w:rPr>
                <w:rFonts w:ascii="Aptos" w:hAnsi="Aptos"/>
                <w:sz w:val="24"/>
                <w:szCs w:val="24"/>
              </w:rPr>
              <w:t>gombra.</w:t>
            </w:r>
          </w:p>
        </w:tc>
        <w:tc>
          <w:tcPr>
            <w:tcW w:w="2990" w:type="dxa"/>
          </w:tcPr>
          <w:p w14:paraId="69BDFC98" w14:textId="2D2613A9" w:rsidR="00783585" w:rsidRDefault="007A6B88">
            <w:pPr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A rendszer kiírja, hogy nem elég hosszú a recept neve.</w:t>
            </w:r>
          </w:p>
        </w:tc>
        <w:tc>
          <w:tcPr>
            <w:tcW w:w="1439" w:type="dxa"/>
            <w:vAlign w:val="center"/>
          </w:tcPr>
          <w:p w14:paraId="3890457C" w14:textId="77777777" w:rsidR="00783585" w:rsidRPr="004B3741" w:rsidRDefault="00783585" w:rsidP="00F65348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</w:tr>
      <w:tr w:rsidR="00783585" w:rsidRPr="004B3741" w14:paraId="4079D995" w14:textId="77777777" w:rsidTr="00BA785C">
        <w:trPr>
          <w:trHeight w:val="1129"/>
        </w:trPr>
        <w:tc>
          <w:tcPr>
            <w:tcW w:w="1665" w:type="dxa"/>
            <w:vAlign w:val="center"/>
          </w:tcPr>
          <w:p w14:paraId="3A6D09C1" w14:textId="5CBD4224" w:rsidR="00783585" w:rsidRDefault="00783585" w:rsidP="00F65348">
            <w:pPr>
              <w:jc w:val="center"/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lastRenderedPageBreak/>
              <w:t>TE01</w:t>
            </w:r>
            <w:r w:rsidR="001338ED">
              <w:rPr>
                <w:rFonts w:ascii="Aptos" w:hAnsi="Aptos"/>
                <w:sz w:val="24"/>
                <w:szCs w:val="24"/>
              </w:rPr>
              <w:t>8</w:t>
            </w:r>
          </w:p>
        </w:tc>
        <w:tc>
          <w:tcPr>
            <w:tcW w:w="2973" w:type="dxa"/>
          </w:tcPr>
          <w:p w14:paraId="041C0A48" w14:textId="3B033AF3" w:rsidR="00783585" w:rsidRDefault="00904CED">
            <w:pPr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Elkészítés leírása kitöltése nem megfelelő formátumú adattal.</w:t>
            </w:r>
          </w:p>
        </w:tc>
        <w:tc>
          <w:tcPr>
            <w:tcW w:w="4813" w:type="dxa"/>
          </w:tcPr>
          <w:p w14:paraId="42C3257A" w14:textId="4FA4931D" w:rsidR="00783585" w:rsidRPr="004B3741" w:rsidRDefault="00904CED" w:rsidP="00905BB1">
            <w:pPr>
              <w:rPr>
                <w:rFonts w:ascii="Aptos" w:hAnsi="Aptos"/>
                <w:sz w:val="24"/>
                <w:szCs w:val="24"/>
              </w:rPr>
            </w:pPr>
            <w:r w:rsidRPr="004B3741">
              <w:rPr>
                <w:rFonts w:ascii="Aptos" w:hAnsi="Aptos"/>
                <w:sz w:val="24"/>
                <w:szCs w:val="24"/>
              </w:rPr>
              <w:t>1. Nyis</w:t>
            </w:r>
            <w:r>
              <w:rPr>
                <w:rFonts w:ascii="Aptos" w:hAnsi="Aptos"/>
                <w:sz w:val="24"/>
                <w:szCs w:val="24"/>
              </w:rPr>
              <w:t xml:space="preserve">d meg az új recept </w:t>
            </w:r>
            <w:r w:rsidRPr="004B3741">
              <w:rPr>
                <w:rFonts w:ascii="Aptos" w:hAnsi="Aptos"/>
                <w:sz w:val="24"/>
                <w:szCs w:val="24"/>
              </w:rPr>
              <w:t>oldalt.</w:t>
            </w:r>
            <w:r w:rsidRPr="004B3741">
              <w:rPr>
                <w:rFonts w:ascii="Aptos" w:hAnsi="Aptos"/>
                <w:sz w:val="24"/>
                <w:szCs w:val="24"/>
              </w:rPr>
              <w:br/>
              <w:t xml:space="preserve">2. </w:t>
            </w:r>
            <w:r>
              <w:rPr>
                <w:rFonts w:ascii="Aptos" w:hAnsi="Aptos"/>
                <w:sz w:val="24"/>
                <w:szCs w:val="24"/>
              </w:rPr>
              <w:t>Hagyd üresen az elkészítés leírása mezőt.</w:t>
            </w:r>
            <w:r w:rsidRPr="004B3741">
              <w:rPr>
                <w:rFonts w:ascii="Aptos" w:hAnsi="Aptos"/>
                <w:sz w:val="24"/>
                <w:szCs w:val="24"/>
              </w:rPr>
              <w:br/>
            </w:r>
            <w:r>
              <w:rPr>
                <w:rFonts w:ascii="Aptos" w:hAnsi="Aptos"/>
                <w:sz w:val="24"/>
                <w:szCs w:val="24"/>
              </w:rPr>
              <w:t>3</w:t>
            </w:r>
            <w:r w:rsidRPr="004B3741">
              <w:rPr>
                <w:rFonts w:ascii="Aptos" w:hAnsi="Aptos"/>
                <w:sz w:val="24"/>
                <w:szCs w:val="24"/>
              </w:rPr>
              <w:t xml:space="preserve">. Kattints a </w:t>
            </w:r>
            <w:r>
              <w:rPr>
                <w:rFonts w:ascii="Aptos" w:hAnsi="Aptos"/>
                <w:sz w:val="24"/>
                <w:szCs w:val="24"/>
              </w:rPr>
              <w:t xml:space="preserve">Közzététel </w:t>
            </w:r>
            <w:r w:rsidRPr="004B3741">
              <w:rPr>
                <w:rFonts w:ascii="Aptos" w:hAnsi="Aptos"/>
                <w:sz w:val="24"/>
                <w:szCs w:val="24"/>
              </w:rPr>
              <w:t>gombra.</w:t>
            </w:r>
          </w:p>
        </w:tc>
        <w:tc>
          <w:tcPr>
            <w:tcW w:w="2990" w:type="dxa"/>
          </w:tcPr>
          <w:p w14:paraId="5381916F" w14:textId="19E28E46" w:rsidR="00783585" w:rsidRDefault="00904CED">
            <w:pPr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A rendszer kiírja, hogy nem elég hosszú a recept leírása.</w:t>
            </w:r>
          </w:p>
        </w:tc>
        <w:tc>
          <w:tcPr>
            <w:tcW w:w="1439" w:type="dxa"/>
            <w:vAlign w:val="center"/>
          </w:tcPr>
          <w:p w14:paraId="2CB5408B" w14:textId="77777777" w:rsidR="00783585" w:rsidRPr="004B3741" w:rsidRDefault="00783585" w:rsidP="00F65348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</w:tr>
      <w:tr w:rsidR="00783585" w:rsidRPr="004B3741" w14:paraId="3C5282CB" w14:textId="77777777" w:rsidTr="00BA785C">
        <w:trPr>
          <w:trHeight w:val="1129"/>
        </w:trPr>
        <w:tc>
          <w:tcPr>
            <w:tcW w:w="1665" w:type="dxa"/>
            <w:vAlign w:val="center"/>
          </w:tcPr>
          <w:p w14:paraId="06F4975A" w14:textId="720BF65D" w:rsidR="00783585" w:rsidRDefault="00783585" w:rsidP="00F65348">
            <w:pPr>
              <w:jc w:val="center"/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TE01</w:t>
            </w:r>
            <w:r w:rsidR="001338ED">
              <w:rPr>
                <w:rFonts w:ascii="Aptos" w:hAnsi="Aptos"/>
                <w:sz w:val="24"/>
                <w:szCs w:val="24"/>
              </w:rPr>
              <w:t>9</w:t>
            </w:r>
          </w:p>
        </w:tc>
        <w:tc>
          <w:tcPr>
            <w:tcW w:w="2973" w:type="dxa"/>
          </w:tcPr>
          <w:p w14:paraId="705EFFDB" w14:textId="35733CB6" w:rsidR="00783585" w:rsidRDefault="00BA785C">
            <w:pPr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K</w:t>
            </w:r>
            <w:r w:rsidR="00BA3D59">
              <w:rPr>
                <w:rFonts w:ascii="Aptos" w:hAnsi="Aptos"/>
                <w:sz w:val="24"/>
                <w:szCs w:val="24"/>
              </w:rPr>
              <w:t>evés kép feltöltése.</w:t>
            </w:r>
          </w:p>
        </w:tc>
        <w:tc>
          <w:tcPr>
            <w:tcW w:w="4813" w:type="dxa"/>
          </w:tcPr>
          <w:p w14:paraId="078A5C30" w14:textId="74ABFD44" w:rsidR="00783585" w:rsidRPr="004B3741" w:rsidRDefault="00BA3D59" w:rsidP="00905BB1">
            <w:pPr>
              <w:rPr>
                <w:rFonts w:ascii="Aptos" w:hAnsi="Aptos"/>
                <w:sz w:val="24"/>
                <w:szCs w:val="24"/>
              </w:rPr>
            </w:pPr>
            <w:r w:rsidRPr="004B3741">
              <w:rPr>
                <w:rFonts w:ascii="Aptos" w:hAnsi="Aptos"/>
                <w:sz w:val="24"/>
                <w:szCs w:val="24"/>
              </w:rPr>
              <w:t>1. Nyis</w:t>
            </w:r>
            <w:r>
              <w:rPr>
                <w:rFonts w:ascii="Aptos" w:hAnsi="Aptos"/>
                <w:sz w:val="24"/>
                <w:szCs w:val="24"/>
              </w:rPr>
              <w:t xml:space="preserve">d meg az új recept </w:t>
            </w:r>
            <w:r w:rsidRPr="004B3741">
              <w:rPr>
                <w:rFonts w:ascii="Aptos" w:hAnsi="Aptos"/>
                <w:sz w:val="24"/>
                <w:szCs w:val="24"/>
              </w:rPr>
              <w:t>oldalt.</w:t>
            </w:r>
            <w:r w:rsidRPr="004B3741">
              <w:rPr>
                <w:rFonts w:ascii="Aptos" w:hAnsi="Aptos"/>
                <w:sz w:val="24"/>
                <w:szCs w:val="24"/>
              </w:rPr>
              <w:br/>
              <w:t xml:space="preserve">2. </w:t>
            </w:r>
            <w:r>
              <w:rPr>
                <w:rFonts w:ascii="Aptos" w:hAnsi="Aptos"/>
                <w:sz w:val="24"/>
                <w:szCs w:val="24"/>
              </w:rPr>
              <w:t>Ne tölts fel egy képet se a recepthez.</w:t>
            </w:r>
            <w:r w:rsidRPr="004B3741">
              <w:rPr>
                <w:rFonts w:ascii="Aptos" w:hAnsi="Aptos"/>
                <w:sz w:val="24"/>
                <w:szCs w:val="24"/>
              </w:rPr>
              <w:br/>
            </w:r>
            <w:r>
              <w:rPr>
                <w:rFonts w:ascii="Aptos" w:hAnsi="Aptos"/>
                <w:sz w:val="24"/>
                <w:szCs w:val="24"/>
              </w:rPr>
              <w:t>3</w:t>
            </w:r>
            <w:r w:rsidRPr="004B3741">
              <w:rPr>
                <w:rFonts w:ascii="Aptos" w:hAnsi="Aptos"/>
                <w:sz w:val="24"/>
                <w:szCs w:val="24"/>
              </w:rPr>
              <w:t xml:space="preserve">. Kattints a </w:t>
            </w:r>
            <w:r>
              <w:rPr>
                <w:rFonts w:ascii="Aptos" w:hAnsi="Aptos"/>
                <w:sz w:val="24"/>
                <w:szCs w:val="24"/>
              </w:rPr>
              <w:t xml:space="preserve">Közzététel </w:t>
            </w:r>
            <w:r w:rsidRPr="004B3741">
              <w:rPr>
                <w:rFonts w:ascii="Aptos" w:hAnsi="Aptos"/>
                <w:sz w:val="24"/>
                <w:szCs w:val="24"/>
              </w:rPr>
              <w:t>gombra.</w:t>
            </w:r>
          </w:p>
        </w:tc>
        <w:tc>
          <w:tcPr>
            <w:tcW w:w="2990" w:type="dxa"/>
          </w:tcPr>
          <w:p w14:paraId="61FF5901" w14:textId="37D333DE" w:rsidR="00783585" w:rsidRDefault="00BA3D59">
            <w:pPr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A rendszer kiírja, hogy nincs elég kép feltöltve.</w:t>
            </w:r>
          </w:p>
        </w:tc>
        <w:tc>
          <w:tcPr>
            <w:tcW w:w="1439" w:type="dxa"/>
            <w:vAlign w:val="center"/>
          </w:tcPr>
          <w:p w14:paraId="1C0664B7" w14:textId="77777777" w:rsidR="00783585" w:rsidRPr="004B3741" w:rsidRDefault="00783585" w:rsidP="00F65348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</w:tr>
    </w:tbl>
    <w:p w14:paraId="1D6FCC0B" w14:textId="77777777" w:rsidR="00517AE3" w:rsidRPr="004B3741" w:rsidRDefault="00517AE3">
      <w:pPr>
        <w:pStyle w:val="Cmsor2"/>
        <w:rPr>
          <w:rFonts w:ascii="Aptos" w:hAnsi="Aptos"/>
          <w:color w:val="auto"/>
        </w:rPr>
        <w:sectPr w:rsidR="00517AE3" w:rsidRPr="004B3741" w:rsidSect="00517AE3">
          <w:pgSz w:w="15840" w:h="12240" w:orient="landscape"/>
          <w:pgMar w:top="1800" w:right="1440" w:bottom="1800" w:left="1440" w:header="720" w:footer="720" w:gutter="0"/>
          <w:cols w:space="720"/>
          <w:docGrid w:linePitch="360"/>
        </w:sectPr>
      </w:pPr>
    </w:p>
    <w:p w14:paraId="5F38D579" w14:textId="77777777" w:rsidR="00076CAA" w:rsidRPr="004B3741" w:rsidRDefault="00000000">
      <w:pPr>
        <w:pStyle w:val="Cmsor2"/>
        <w:rPr>
          <w:rFonts w:ascii="Aptos" w:hAnsi="Aptos"/>
          <w:color w:val="auto"/>
          <w:sz w:val="28"/>
          <w:szCs w:val="28"/>
        </w:rPr>
      </w:pPr>
      <w:r w:rsidRPr="004B3741">
        <w:rPr>
          <w:rFonts w:ascii="Aptos" w:hAnsi="Aptos"/>
          <w:color w:val="auto"/>
          <w:sz w:val="28"/>
          <w:szCs w:val="28"/>
        </w:rPr>
        <w:lastRenderedPageBreak/>
        <w:t xml:space="preserve">Hibák </w:t>
      </w:r>
      <w:proofErr w:type="spellStart"/>
      <w:r w:rsidRPr="004B3741">
        <w:rPr>
          <w:rFonts w:ascii="Aptos" w:hAnsi="Aptos"/>
          <w:color w:val="auto"/>
          <w:sz w:val="28"/>
          <w:szCs w:val="28"/>
        </w:rPr>
        <w:t>Nyomonkövetése</w:t>
      </w:r>
      <w:proofErr w:type="spellEnd"/>
    </w:p>
    <w:p w14:paraId="22627ED1" w14:textId="32085D13" w:rsidR="00076CAA" w:rsidRPr="004B3741" w:rsidRDefault="00000000">
      <w:pPr>
        <w:rPr>
          <w:rFonts w:ascii="Aptos" w:hAnsi="Aptos"/>
          <w:sz w:val="24"/>
          <w:szCs w:val="24"/>
        </w:rPr>
      </w:pPr>
      <w:r w:rsidRPr="004B3741">
        <w:rPr>
          <w:rFonts w:ascii="Aptos" w:hAnsi="Aptos"/>
          <w:sz w:val="24"/>
          <w:szCs w:val="24"/>
        </w:rPr>
        <w:t>A hibák rögzítéséhez és nyomon követéséhez a következő formátumot használjuk:</w:t>
      </w:r>
      <w:r w:rsidRPr="004B3741">
        <w:rPr>
          <w:rFonts w:ascii="Aptos" w:hAnsi="Aptos"/>
          <w:sz w:val="24"/>
          <w:szCs w:val="24"/>
        </w:rPr>
        <w:br/>
      </w:r>
      <w:r w:rsidR="00064DFB">
        <w:rPr>
          <w:rFonts w:ascii="Aptos" w:hAnsi="Aptos"/>
          <w:sz w:val="24"/>
          <w:szCs w:val="24"/>
        </w:rPr>
        <w:t xml:space="preserve">- </w:t>
      </w:r>
      <w:r w:rsidRPr="004B3741">
        <w:rPr>
          <w:rFonts w:ascii="Aptos" w:hAnsi="Aptos"/>
          <w:sz w:val="24"/>
          <w:szCs w:val="24"/>
        </w:rPr>
        <w:t>Hiba azonosító (Bug ID)</w:t>
      </w:r>
      <w:r w:rsidRPr="004B3741">
        <w:rPr>
          <w:rFonts w:ascii="Aptos" w:hAnsi="Aptos"/>
          <w:sz w:val="24"/>
          <w:szCs w:val="24"/>
        </w:rPr>
        <w:br/>
        <w:t>- Hiba leírása</w:t>
      </w:r>
      <w:r w:rsidRPr="004B3741">
        <w:rPr>
          <w:rFonts w:ascii="Aptos" w:hAnsi="Aptos"/>
          <w:sz w:val="24"/>
          <w:szCs w:val="24"/>
        </w:rPr>
        <w:br/>
        <w:t>- Lépések a reprodukáláshoz</w:t>
      </w:r>
      <w:r w:rsidRPr="004B3741">
        <w:rPr>
          <w:rFonts w:ascii="Aptos" w:hAnsi="Aptos"/>
          <w:sz w:val="24"/>
          <w:szCs w:val="24"/>
        </w:rPr>
        <w:br/>
        <w:t>- Elvárt eredmény</w:t>
      </w:r>
      <w:r w:rsidRPr="004B3741">
        <w:rPr>
          <w:rFonts w:ascii="Aptos" w:hAnsi="Aptos"/>
          <w:sz w:val="24"/>
          <w:szCs w:val="24"/>
        </w:rPr>
        <w:br/>
        <w:t>- Aktuális eredmény</w:t>
      </w:r>
      <w:r w:rsidRPr="004B3741">
        <w:rPr>
          <w:rFonts w:ascii="Aptos" w:hAnsi="Aptos"/>
          <w:sz w:val="24"/>
          <w:szCs w:val="24"/>
        </w:rPr>
        <w:br/>
        <w:t>- Prioritás</w:t>
      </w:r>
      <w:r w:rsidRPr="004B3741">
        <w:rPr>
          <w:rFonts w:ascii="Aptos" w:hAnsi="Aptos"/>
          <w:sz w:val="24"/>
          <w:szCs w:val="24"/>
        </w:rPr>
        <w:br/>
        <w:t>- Státusz (nyitott, javítva, lezárva)</w:t>
      </w:r>
    </w:p>
    <w:p w14:paraId="37A7D511" w14:textId="77777777" w:rsidR="00076CAA" w:rsidRPr="004B3741" w:rsidRDefault="00000000">
      <w:pPr>
        <w:pStyle w:val="Cmsor2"/>
        <w:rPr>
          <w:rFonts w:ascii="Aptos" w:hAnsi="Aptos"/>
          <w:color w:val="auto"/>
          <w:sz w:val="28"/>
          <w:szCs w:val="28"/>
        </w:rPr>
      </w:pPr>
      <w:r w:rsidRPr="004B3741">
        <w:rPr>
          <w:rFonts w:ascii="Aptos" w:hAnsi="Aptos"/>
          <w:color w:val="auto"/>
          <w:sz w:val="28"/>
          <w:szCs w:val="28"/>
        </w:rPr>
        <w:t>Teszt Összegzés</w:t>
      </w:r>
    </w:p>
    <w:p w14:paraId="3CA5CF68" w14:textId="77777777" w:rsidR="00076CAA" w:rsidRPr="004B3741" w:rsidRDefault="00000000">
      <w:pPr>
        <w:rPr>
          <w:rFonts w:ascii="Aptos" w:hAnsi="Aptos"/>
          <w:sz w:val="24"/>
          <w:szCs w:val="24"/>
        </w:rPr>
      </w:pPr>
      <w:r w:rsidRPr="004B3741">
        <w:rPr>
          <w:rFonts w:ascii="Aptos" w:hAnsi="Aptos"/>
          <w:sz w:val="24"/>
          <w:szCs w:val="24"/>
        </w:rPr>
        <w:t>A manuális tesztelés során az összes kritikus funkció lefedésre került. Az elvárt eredmények és az aktuális eredmények alapján a szoftver állapota megfelel a tesztelési kritériumoknak.</w:t>
      </w:r>
    </w:p>
    <w:sectPr w:rsidR="00076CAA" w:rsidRPr="004B374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E3FBF29" w14:textId="77777777" w:rsidR="008801A0" w:rsidRPr="00A30ED0" w:rsidRDefault="008801A0" w:rsidP="00544B63">
      <w:pPr>
        <w:spacing w:after="0" w:line="240" w:lineRule="auto"/>
      </w:pPr>
      <w:r w:rsidRPr="00A30ED0">
        <w:separator/>
      </w:r>
    </w:p>
  </w:endnote>
  <w:endnote w:type="continuationSeparator" w:id="0">
    <w:p w14:paraId="7F2A50A3" w14:textId="77777777" w:rsidR="008801A0" w:rsidRPr="00A30ED0" w:rsidRDefault="008801A0" w:rsidP="00544B63">
      <w:pPr>
        <w:spacing w:after="0" w:line="240" w:lineRule="auto"/>
      </w:pPr>
      <w:r w:rsidRPr="00A30ED0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904729066"/>
      <w:docPartObj>
        <w:docPartGallery w:val="Page Numbers (Bottom of Page)"/>
        <w:docPartUnique/>
      </w:docPartObj>
    </w:sdtPr>
    <w:sdtContent>
      <w:p w14:paraId="648C024D" w14:textId="532F1ED8" w:rsidR="008D0F79" w:rsidRDefault="008D0F79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C6E3869" w14:textId="77777777" w:rsidR="008D0F79" w:rsidRDefault="008D0F79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3DCD012" w14:textId="77777777" w:rsidR="008801A0" w:rsidRPr="00A30ED0" w:rsidRDefault="008801A0" w:rsidP="00544B63">
      <w:pPr>
        <w:spacing w:after="0" w:line="240" w:lineRule="auto"/>
      </w:pPr>
      <w:r w:rsidRPr="00A30ED0">
        <w:separator/>
      </w:r>
    </w:p>
  </w:footnote>
  <w:footnote w:type="continuationSeparator" w:id="0">
    <w:p w14:paraId="6F2A737C" w14:textId="77777777" w:rsidR="008801A0" w:rsidRPr="00A30ED0" w:rsidRDefault="008801A0" w:rsidP="00544B63">
      <w:pPr>
        <w:spacing w:after="0" w:line="240" w:lineRule="auto"/>
      </w:pPr>
      <w:r w:rsidRPr="00A30ED0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Szmozottlist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Szmozottlist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Felsorol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Felsorol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Szmozottlist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Felsorol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528042E"/>
    <w:multiLevelType w:val="hybridMultilevel"/>
    <w:tmpl w:val="01B83B00"/>
    <w:lvl w:ilvl="0" w:tplc="040E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3E4C76"/>
    <w:multiLevelType w:val="hybridMultilevel"/>
    <w:tmpl w:val="EE222BE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E846DEA"/>
    <w:multiLevelType w:val="hybridMultilevel"/>
    <w:tmpl w:val="591840C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B353786"/>
    <w:multiLevelType w:val="hybridMultilevel"/>
    <w:tmpl w:val="7AFE05F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83784415">
    <w:abstractNumId w:val="8"/>
  </w:num>
  <w:num w:numId="2" w16cid:durableId="1009990505">
    <w:abstractNumId w:val="6"/>
  </w:num>
  <w:num w:numId="3" w16cid:durableId="9528896">
    <w:abstractNumId w:val="5"/>
  </w:num>
  <w:num w:numId="4" w16cid:durableId="1362825369">
    <w:abstractNumId w:val="4"/>
  </w:num>
  <w:num w:numId="5" w16cid:durableId="1906649301">
    <w:abstractNumId w:val="7"/>
  </w:num>
  <w:num w:numId="6" w16cid:durableId="1754542122">
    <w:abstractNumId w:val="3"/>
  </w:num>
  <w:num w:numId="7" w16cid:durableId="1195655996">
    <w:abstractNumId w:val="2"/>
  </w:num>
  <w:num w:numId="8" w16cid:durableId="469446372">
    <w:abstractNumId w:val="1"/>
  </w:num>
  <w:num w:numId="9" w16cid:durableId="309599600">
    <w:abstractNumId w:val="0"/>
  </w:num>
  <w:num w:numId="10" w16cid:durableId="23753520">
    <w:abstractNumId w:val="12"/>
  </w:num>
  <w:num w:numId="11" w16cid:durableId="1388843720">
    <w:abstractNumId w:val="9"/>
  </w:num>
  <w:num w:numId="12" w16cid:durableId="1176338193">
    <w:abstractNumId w:val="10"/>
  </w:num>
  <w:num w:numId="13" w16cid:durableId="96358244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148A5"/>
    <w:rsid w:val="0002319F"/>
    <w:rsid w:val="00034616"/>
    <w:rsid w:val="0006063C"/>
    <w:rsid w:val="000646F4"/>
    <w:rsid w:val="00064DFB"/>
    <w:rsid w:val="00076CAA"/>
    <w:rsid w:val="000A7460"/>
    <w:rsid w:val="000D52A1"/>
    <w:rsid w:val="001338ED"/>
    <w:rsid w:val="00142C12"/>
    <w:rsid w:val="0015074B"/>
    <w:rsid w:val="0016738A"/>
    <w:rsid w:val="001D033A"/>
    <w:rsid w:val="00206FAF"/>
    <w:rsid w:val="002203BD"/>
    <w:rsid w:val="0023567B"/>
    <w:rsid w:val="002553FB"/>
    <w:rsid w:val="00262015"/>
    <w:rsid w:val="0029639D"/>
    <w:rsid w:val="002D64F3"/>
    <w:rsid w:val="003164F9"/>
    <w:rsid w:val="00326F90"/>
    <w:rsid w:val="00327142"/>
    <w:rsid w:val="003424CA"/>
    <w:rsid w:val="0042013F"/>
    <w:rsid w:val="0042419F"/>
    <w:rsid w:val="00454B23"/>
    <w:rsid w:val="004B3741"/>
    <w:rsid w:val="00517AE3"/>
    <w:rsid w:val="00544B63"/>
    <w:rsid w:val="00566246"/>
    <w:rsid w:val="00566A4E"/>
    <w:rsid w:val="00576D46"/>
    <w:rsid w:val="005902DB"/>
    <w:rsid w:val="005919C2"/>
    <w:rsid w:val="005A2D88"/>
    <w:rsid w:val="00637E6B"/>
    <w:rsid w:val="0066082B"/>
    <w:rsid w:val="006A487E"/>
    <w:rsid w:val="006C0CE4"/>
    <w:rsid w:val="006C7EA2"/>
    <w:rsid w:val="006F498D"/>
    <w:rsid w:val="00712653"/>
    <w:rsid w:val="00722C91"/>
    <w:rsid w:val="007448D2"/>
    <w:rsid w:val="00762AB3"/>
    <w:rsid w:val="00783585"/>
    <w:rsid w:val="007931B2"/>
    <w:rsid w:val="007A4098"/>
    <w:rsid w:val="007A6B88"/>
    <w:rsid w:val="007C5685"/>
    <w:rsid w:val="007F27C1"/>
    <w:rsid w:val="007F3637"/>
    <w:rsid w:val="00825042"/>
    <w:rsid w:val="008801A0"/>
    <w:rsid w:val="00895A09"/>
    <w:rsid w:val="008D0F79"/>
    <w:rsid w:val="00900C2B"/>
    <w:rsid w:val="00902AF4"/>
    <w:rsid w:val="00904CED"/>
    <w:rsid w:val="00905BB1"/>
    <w:rsid w:val="00917527"/>
    <w:rsid w:val="00921439"/>
    <w:rsid w:val="009552D4"/>
    <w:rsid w:val="00956603"/>
    <w:rsid w:val="009B3310"/>
    <w:rsid w:val="009C0348"/>
    <w:rsid w:val="009D0AD3"/>
    <w:rsid w:val="00A301B5"/>
    <w:rsid w:val="00A30ED0"/>
    <w:rsid w:val="00A35569"/>
    <w:rsid w:val="00A362C6"/>
    <w:rsid w:val="00A73E5B"/>
    <w:rsid w:val="00A856ED"/>
    <w:rsid w:val="00AA1D8D"/>
    <w:rsid w:val="00AD5850"/>
    <w:rsid w:val="00AF4E98"/>
    <w:rsid w:val="00B01276"/>
    <w:rsid w:val="00B06681"/>
    <w:rsid w:val="00B47730"/>
    <w:rsid w:val="00B92365"/>
    <w:rsid w:val="00BA3D59"/>
    <w:rsid w:val="00BA785C"/>
    <w:rsid w:val="00BB259B"/>
    <w:rsid w:val="00C50B63"/>
    <w:rsid w:val="00C846F3"/>
    <w:rsid w:val="00CB0664"/>
    <w:rsid w:val="00D846B7"/>
    <w:rsid w:val="00D851AB"/>
    <w:rsid w:val="00D976C3"/>
    <w:rsid w:val="00DA6EC0"/>
    <w:rsid w:val="00DD4656"/>
    <w:rsid w:val="00E03A96"/>
    <w:rsid w:val="00E139D2"/>
    <w:rsid w:val="00E85D88"/>
    <w:rsid w:val="00E97F4C"/>
    <w:rsid w:val="00EB53F1"/>
    <w:rsid w:val="00EC11A6"/>
    <w:rsid w:val="00F425EB"/>
    <w:rsid w:val="00F65348"/>
    <w:rsid w:val="00FC4CFF"/>
    <w:rsid w:val="00FC693F"/>
    <w:rsid w:val="00FD2B93"/>
    <w:rsid w:val="00FF4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32945564"/>
  <w14:defaultImageDpi w14:val="300"/>
  <w15:docId w15:val="{B154F6D1-77BF-4131-97AB-C9390984B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FC693F"/>
    <w:rPr>
      <w:lang w:val="hu-HU"/>
    </w:rPr>
  </w:style>
  <w:style w:type="paragraph" w:styleId="Cmsor1">
    <w:name w:val="heading 1"/>
    <w:basedOn w:val="Norml"/>
    <w:next w:val="Norml"/>
    <w:link w:val="Cmsor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E618BF"/>
  </w:style>
  <w:style w:type="paragraph" w:styleId="llb">
    <w:name w:val="footer"/>
    <w:basedOn w:val="Norml"/>
    <w:link w:val="llb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E618BF"/>
  </w:style>
  <w:style w:type="paragraph" w:styleId="Nincstrkz">
    <w:name w:val="No Spacing"/>
    <w:uiPriority w:val="1"/>
    <w:qFormat/>
    <w:rsid w:val="00FC693F"/>
    <w:pPr>
      <w:spacing w:after="0" w:line="240" w:lineRule="auto"/>
    </w:pPr>
  </w:style>
  <w:style w:type="character" w:customStyle="1" w:styleId="Cmsor1Char">
    <w:name w:val="Címsor 1 Char"/>
    <w:basedOn w:val="Bekezdsalapbettpusa"/>
    <w:link w:val="Cmsor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Cmsor2Char">
    <w:name w:val="Címsor 2 Char"/>
    <w:basedOn w:val="Bekezdsalapbettpusa"/>
    <w:link w:val="Cmsor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Cm">
    <w:name w:val="Title"/>
    <w:basedOn w:val="Norml"/>
    <w:next w:val="Norml"/>
    <w:link w:val="Cm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mChar">
    <w:name w:val="Cím Char"/>
    <w:basedOn w:val="Bekezdsalapbettpusa"/>
    <w:link w:val="Cm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lcm">
    <w:name w:val="Subtitle"/>
    <w:basedOn w:val="Norml"/>
    <w:next w:val="Norml"/>
    <w:link w:val="Alcm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lcmChar">
    <w:name w:val="Alcím Char"/>
    <w:basedOn w:val="Bekezdsalapbettpusa"/>
    <w:link w:val="Alcm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aszerbekezds">
    <w:name w:val="List Paragraph"/>
    <w:basedOn w:val="Norml"/>
    <w:uiPriority w:val="34"/>
    <w:qFormat/>
    <w:rsid w:val="00FC693F"/>
    <w:pPr>
      <w:ind w:left="720"/>
      <w:contextualSpacing/>
    </w:pPr>
  </w:style>
  <w:style w:type="paragraph" w:styleId="Szvegtrzs">
    <w:name w:val="Body Text"/>
    <w:basedOn w:val="Norml"/>
    <w:link w:val="SzvegtrzsChar"/>
    <w:uiPriority w:val="99"/>
    <w:unhideWhenUsed/>
    <w:rsid w:val="00AA1D8D"/>
    <w:pPr>
      <w:spacing w:after="120"/>
    </w:pPr>
  </w:style>
  <w:style w:type="character" w:customStyle="1" w:styleId="SzvegtrzsChar">
    <w:name w:val="Szövegtörzs Char"/>
    <w:basedOn w:val="Bekezdsalapbettpusa"/>
    <w:link w:val="Szvegtrzs"/>
    <w:uiPriority w:val="99"/>
    <w:rsid w:val="00AA1D8D"/>
  </w:style>
  <w:style w:type="paragraph" w:styleId="Szvegtrzs2">
    <w:name w:val="Body Text 2"/>
    <w:basedOn w:val="Norml"/>
    <w:link w:val="Szvegtrzs2Char"/>
    <w:uiPriority w:val="99"/>
    <w:unhideWhenUsed/>
    <w:rsid w:val="00AA1D8D"/>
    <w:pPr>
      <w:spacing w:after="120" w:line="480" w:lineRule="auto"/>
    </w:pPr>
  </w:style>
  <w:style w:type="character" w:customStyle="1" w:styleId="Szvegtrzs2Char">
    <w:name w:val="Szövegtörzs 2 Char"/>
    <w:basedOn w:val="Bekezdsalapbettpusa"/>
    <w:link w:val="Szvegtrzs2"/>
    <w:uiPriority w:val="99"/>
    <w:rsid w:val="00AA1D8D"/>
  </w:style>
  <w:style w:type="paragraph" w:styleId="Szvegtrzs3">
    <w:name w:val="Body Text 3"/>
    <w:basedOn w:val="Norml"/>
    <w:link w:val="Szvegtrzs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Szvegtrzs3Char">
    <w:name w:val="Szövegtörzs 3 Char"/>
    <w:basedOn w:val="Bekezdsalapbettpusa"/>
    <w:link w:val="Szvegtrzs3"/>
    <w:uiPriority w:val="99"/>
    <w:rsid w:val="00AA1D8D"/>
    <w:rPr>
      <w:sz w:val="16"/>
      <w:szCs w:val="16"/>
    </w:rPr>
  </w:style>
  <w:style w:type="paragraph" w:styleId="Lista">
    <w:name w:val="List"/>
    <w:basedOn w:val="Norm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l"/>
    <w:uiPriority w:val="99"/>
    <w:unhideWhenUsed/>
    <w:rsid w:val="00326F90"/>
    <w:pPr>
      <w:ind w:left="1080" w:hanging="360"/>
      <w:contextualSpacing/>
    </w:pPr>
  </w:style>
  <w:style w:type="paragraph" w:styleId="Felsorols">
    <w:name w:val="List Bullet"/>
    <w:basedOn w:val="Norml"/>
    <w:uiPriority w:val="99"/>
    <w:unhideWhenUsed/>
    <w:rsid w:val="00326F90"/>
    <w:pPr>
      <w:numPr>
        <w:numId w:val="1"/>
      </w:numPr>
      <w:contextualSpacing/>
    </w:pPr>
  </w:style>
  <w:style w:type="paragraph" w:styleId="Felsorols2">
    <w:name w:val="List Bullet 2"/>
    <w:basedOn w:val="Norml"/>
    <w:uiPriority w:val="99"/>
    <w:unhideWhenUsed/>
    <w:rsid w:val="00326F90"/>
    <w:pPr>
      <w:numPr>
        <w:numId w:val="2"/>
      </w:numPr>
      <w:contextualSpacing/>
    </w:pPr>
  </w:style>
  <w:style w:type="paragraph" w:styleId="Felsorols3">
    <w:name w:val="List Bullet 3"/>
    <w:basedOn w:val="Norml"/>
    <w:uiPriority w:val="99"/>
    <w:unhideWhenUsed/>
    <w:rsid w:val="00326F90"/>
    <w:pPr>
      <w:numPr>
        <w:numId w:val="3"/>
      </w:numPr>
      <w:contextualSpacing/>
    </w:pPr>
  </w:style>
  <w:style w:type="paragraph" w:styleId="Szmozottlista">
    <w:name w:val="List Number"/>
    <w:basedOn w:val="Norml"/>
    <w:uiPriority w:val="99"/>
    <w:unhideWhenUsed/>
    <w:rsid w:val="00326F90"/>
    <w:pPr>
      <w:numPr>
        <w:numId w:val="5"/>
      </w:numPr>
      <w:contextualSpacing/>
    </w:pPr>
  </w:style>
  <w:style w:type="paragraph" w:styleId="Szmozottlista2">
    <w:name w:val="List Number 2"/>
    <w:basedOn w:val="Norml"/>
    <w:uiPriority w:val="99"/>
    <w:unhideWhenUsed/>
    <w:rsid w:val="0029639D"/>
    <w:pPr>
      <w:numPr>
        <w:numId w:val="6"/>
      </w:numPr>
      <w:contextualSpacing/>
    </w:pPr>
  </w:style>
  <w:style w:type="paragraph" w:styleId="Szmozottlista3">
    <w:name w:val="List Number 3"/>
    <w:basedOn w:val="Norml"/>
    <w:uiPriority w:val="99"/>
    <w:unhideWhenUsed/>
    <w:rsid w:val="0029639D"/>
    <w:pPr>
      <w:numPr>
        <w:numId w:val="7"/>
      </w:numPr>
      <w:contextualSpacing/>
    </w:pPr>
  </w:style>
  <w:style w:type="paragraph" w:styleId="Listafolytatsa">
    <w:name w:val="List Continue"/>
    <w:basedOn w:val="Norml"/>
    <w:uiPriority w:val="99"/>
    <w:unhideWhenUsed/>
    <w:rsid w:val="0029639D"/>
    <w:pPr>
      <w:spacing w:after="120"/>
      <w:ind w:left="360"/>
      <w:contextualSpacing/>
    </w:pPr>
  </w:style>
  <w:style w:type="paragraph" w:styleId="Listafolytatsa2">
    <w:name w:val="List Continue 2"/>
    <w:basedOn w:val="Norml"/>
    <w:uiPriority w:val="99"/>
    <w:unhideWhenUsed/>
    <w:rsid w:val="0029639D"/>
    <w:pPr>
      <w:spacing w:after="120"/>
      <w:ind w:left="720"/>
      <w:contextualSpacing/>
    </w:pPr>
  </w:style>
  <w:style w:type="paragraph" w:styleId="Listafolytatsa3">
    <w:name w:val="List Continue 3"/>
    <w:basedOn w:val="Norml"/>
    <w:uiPriority w:val="99"/>
    <w:unhideWhenUsed/>
    <w:rsid w:val="0029639D"/>
    <w:pPr>
      <w:spacing w:after="120"/>
      <w:ind w:left="1080"/>
      <w:contextualSpacing/>
    </w:pPr>
  </w:style>
  <w:style w:type="paragraph" w:styleId="Makrszvege">
    <w:name w:val="macro"/>
    <w:link w:val="Makrszvege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krszvegeChar">
    <w:name w:val="Makró szövege Char"/>
    <w:basedOn w:val="Bekezdsalapbettpusa"/>
    <w:link w:val="Makrszvege"/>
    <w:uiPriority w:val="99"/>
    <w:rsid w:val="0029639D"/>
    <w:rPr>
      <w:rFonts w:ascii="Courier" w:hAnsi="Courier"/>
      <w:sz w:val="20"/>
      <w:szCs w:val="20"/>
    </w:rPr>
  </w:style>
  <w:style w:type="paragraph" w:styleId="Idzet">
    <w:name w:val="Quote"/>
    <w:basedOn w:val="Norml"/>
    <w:next w:val="Norml"/>
    <w:link w:val="IdzetChar"/>
    <w:uiPriority w:val="29"/>
    <w:qFormat/>
    <w:rsid w:val="00FC693F"/>
    <w:rPr>
      <w:i/>
      <w:iCs/>
      <w:color w:val="000000" w:themeColor="text1"/>
    </w:rPr>
  </w:style>
  <w:style w:type="character" w:customStyle="1" w:styleId="IdzetChar">
    <w:name w:val="Idézet Char"/>
    <w:basedOn w:val="Bekezdsalapbettpusa"/>
    <w:link w:val="Idzet"/>
    <w:uiPriority w:val="29"/>
    <w:rsid w:val="00FC693F"/>
    <w:rPr>
      <w:i/>
      <w:iCs/>
      <w:color w:val="000000" w:themeColor="text1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Kpalrs">
    <w:name w:val="caption"/>
    <w:basedOn w:val="Norml"/>
    <w:next w:val="Norm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Kiemels2">
    <w:name w:val="Strong"/>
    <w:basedOn w:val="Bekezdsalapbettpusa"/>
    <w:uiPriority w:val="22"/>
    <w:qFormat/>
    <w:rsid w:val="00FC693F"/>
    <w:rPr>
      <w:b/>
      <w:bCs/>
    </w:rPr>
  </w:style>
  <w:style w:type="character" w:styleId="Kiemels">
    <w:name w:val="Emphasis"/>
    <w:basedOn w:val="Bekezdsalapbettpusa"/>
    <w:uiPriority w:val="20"/>
    <w:qFormat/>
    <w:rsid w:val="00FC693F"/>
    <w:rPr>
      <w:i/>
      <w:iCs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FC693F"/>
    <w:rPr>
      <w:b/>
      <w:bCs/>
      <w:i/>
      <w:iCs/>
      <w:color w:val="4F81BD" w:themeColor="accent1"/>
    </w:rPr>
  </w:style>
  <w:style w:type="character" w:styleId="Finomkiemels">
    <w:name w:val="Subtle Emphasis"/>
    <w:basedOn w:val="Bekezdsalapbettpusa"/>
    <w:uiPriority w:val="19"/>
    <w:qFormat/>
    <w:rsid w:val="00FC693F"/>
    <w:rPr>
      <w:i/>
      <w:iCs/>
      <w:color w:val="808080" w:themeColor="text1" w:themeTint="7F"/>
    </w:rPr>
  </w:style>
  <w:style w:type="character" w:styleId="Erskiemels">
    <w:name w:val="Intense Emphasis"/>
    <w:basedOn w:val="Bekezdsalapbettpusa"/>
    <w:uiPriority w:val="21"/>
    <w:qFormat/>
    <w:rsid w:val="00FC693F"/>
    <w:rPr>
      <w:b/>
      <w:bCs/>
      <w:i/>
      <w:iCs/>
      <w:color w:val="4F81BD" w:themeColor="accent1"/>
    </w:rPr>
  </w:style>
  <w:style w:type="character" w:styleId="Finomhivatkozs">
    <w:name w:val="Subtle Reference"/>
    <w:basedOn w:val="Bekezdsalapbettpusa"/>
    <w:uiPriority w:val="31"/>
    <w:qFormat/>
    <w:rsid w:val="00FC693F"/>
    <w:rPr>
      <w:smallCaps/>
      <w:color w:val="C0504D" w:themeColor="accent2"/>
      <w:u w:val="single"/>
    </w:rPr>
  </w:style>
  <w:style w:type="character" w:styleId="Ershivatkozs">
    <w:name w:val="Intense Reference"/>
    <w:basedOn w:val="Bekezdsalapbettpusa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Knyvcme">
    <w:name w:val="Book Title"/>
    <w:basedOn w:val="Bekezdsalapbettpusa"/>
    <w:uiPriority w:val="33"/>
    <w:qFormat/>
    <w:rsid w:val="00FC693F"/>
    <w:rPr>
      <w:b/>
      <w:bCs/>
      <w:smallCaps/>
      <w:spacing w:val="5"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FC693F"/>
    <w:pPr>
      <w:outlineLvl w:val="9"/>
    </w:pPr>
  </w:style>
  <w:style w:type="table" w:styleId="Rcsostblzat">
    <w:name w:val="Table Grid"/>
    <w:basedOn w:val="Normltblzat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ilgostnus">
    <w:name w:val="Light Shading"/>
    <w:basedOn w:val="Normltblzat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Vilgosrnykols1jellszn">
    <w:name w:val="Light Shading Accent 1"/>
    <w:basedOn w:val="Normltblzat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Vilgosrnykols2jellszn">
    <w:name w:val="Light Shading Accent 2"/>
    <w:basedOn w:val="Normltblzat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Vilgosrnykols3jellszn">
    <w:name w:val="Light Shading Accent 3"/>
    <w:basedOn w:val="Normltblzat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Vilgosrnykols4jellszn">
    <w:name w:val="Light Shading Accent 4"/>
    <w:basedOn w:val="Normltblzat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Vilgosrnykols5jellszn">
    <w:name w:val="Light Shading Accent 5"/>
    <w:basedOn w:val="Normltblzat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Vilgosrnykols6jellszn">
    <w:name w:val="Light Shading Accent 6"/>
    <w:basedOn w:val="Normltblzat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Vilgoslista">
    <w:name w:val="Light List"/>
    <w:basedOn w:val="Normltblzat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Vilgoslista1jellszn">
    <w:name w:val="Light List Accent 1"/>
    <w:basedOn w:val="Normltblzat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Vilgoslista2jellszn">
    <w:name w:val="Light List Accent 2"/>
    <w:basedOn w:val="Normltblzat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Vilgoslista3jellszn">
    <w:name w:val="Light List Accent 3"/>
    <w:basedOn w:val="Normltblzat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Vilgoslista4jellszn">
    <w:name w:val="Light List Accent 4"/>
    <w:basedOn w:val="Normltblzat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Vilgoslista5jellszn">
    <w:name w:val="Light List Accent 5"/>
    <w:basedOn w:val="Normltblzat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Vilgoslista6jellszn">
    <w:name w:val="Light List Accent 6"/>
    <w:basedOn w:val="Normltblzat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Vilgosrcs">
    <w:name w:val="Light Grid"/>
    <w:basedOn w:val="Normltblzat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Vilgosrcs1jellszn">
    <w:name w:val="Light Grid Accent 1"/>
    <w:basedOn w:val="Normltblzat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Vilgosrcs2jellszn">
    <w:name w:val="Light Grid Accent 2"/>
    <w:basedOn w:val="Normltblzat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Vilgosrcs3jellszn">
    <w:name w:val="Light Grid Accent 3"/>
    <w:basedOn w:val="Normltblzat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Vilgosrcs4jellszn">
    <w:name w:val="Light Grid Accent 4"/>
    <w:basedOn w:val="Normltblzat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Vilgosrcs5jellszn">
    <w:name w:val="Light Grid Accent 5"/>
    <w:basedOn w:val="Normltblzat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Vilgosrcs6jellszn">
    <w:name w:val="Light Grid Accent 6"/>
    <w:basedOn w:val="Normltblzat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Kzepesrnykols1">
    <w:name w:val="Medium Shading 1"/>
    <w:basedOn w:val="Normltblzat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11jellszn">
    <w:name w:val="Medium Shading 1 Accent 1"/>
    <w:basedOn w:val="Normltblzat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12jellszn">
    <w:name w:val="Medium Shading 1 Accent 2"/>
    <w:basedOn w:val="Normltblzat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13jellszn">
    <w:name w:val="Medium Shading 1 Accent 3"/>
    <w:basedOn w:val="Normltblzat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14jellszn">
    <w:name w:val="Medium Shading 1 Accent 4"/>
    <w:basedOn w:val="Normltblzat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15jellszn">
    <w:name w:val="Medium Shading 1 Accent 5"/>
    <w:basedOn w:val="Normltblzat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16jellszn">
    <w:name w:val="Medium Shading 1 Accent 6"/>
    <w:basedOn w:val="Normltblzat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2">
    <w:name w:val="Medium Shading 2"/>
    <w:basedOn w:val="Normltblzat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Kzepesrnykols21jellszn">
    <w:name w:val="Medium Shading 2 Accent 1"/>
    <w:basedOn w:val="Normltblzat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Kzepesrnykols22jellszn">
    <w:name w:val="Medium Shading 2 Accent 2"/>
    <w:basedOn w:val="Normltblzat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Kzepesrnykols23jellszn">
    <w:name w:val="Medium Shading 2 Accent 3"/>
    <w:basedOn w:val="Normltblzat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Kzepesrnykols24jellszn">
    <w:name w:val="Medium Shading 2 Accent 4"/>
    <w:basedOn w:val="Normltblzat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Kzepesrnykols25jellszn">
    <w:name w:val="Medium Shading 2 Accent 5"/>
    <w:basedOn w:val="Normltblzat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Kzepesrnykols26jellszn">
    <w:name w:val="Medium Shading 2 Accent 6"/>
    <w:basedOn w:val="Normltblzat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Kzepeslista1">
    <w:name w:val="Medium List 1"/>
    <w:basedOn w:val="Normltblzat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Kzepeslista11jellszn">
    <w:name w:val="Medium List 1 Accent 1"/>
    <w:basedOn w:val="Normltblzat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Kzepeslista12jellszn">
    <w:name w:val="Medium List 1 Accent 2"/>
    <w:basedOn w:val="Normltblzat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Kzepeslista13jellszn">
    <w:name w:val="Medium List 1 Accent 3"/>
    <w:basedOn w:val="Normltblzat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Kzepeslista14jellszn">
    <w:name w:val="Medium List 1 Accent 4"/>
    <w:basedOn w:val="Normltblzat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Kzepeslista15jellszn">
    <w:name w:val="Medium List 1 Accent 5"/>
    <w:basedOn w:val="Normltblzat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Kzepeslista16jellszn">
    <w:name w:val="Medium List 1 Accent 6"/>
    <w:basedOn w:val="Normltblzat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Kzepeslista2">
    <w:name w:val="Medium List 2"/>
    <w:basedOn w:val="Normltblzat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lista21jellszn">
    <w:name w:val="Medium List 2 Accent 1"/>
    <w:basedOn w:val="Normltblzat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lista22jellszn">
    <w:name w:val="Medium List 2 Accent 2"/>
    <w:basedOn w:val="Normltblzat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lista23jellszn">
    <w:name w:val="Medium List 2 Accent 3"/>
    <w:basedOn w:val="Normltblzat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lista24jellszn">
    <w:name w:val="Medium List 2 Accent 4"/>
    <w:basedOn w:val="Normltblzat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lista25jellszn">
    <w:name w:val="Medium List 2 Accent 5"/>
    <w:basedOn w:val="Normltblzat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lista26jellszn">
    <w:name w:val="Medium List 2 Accent 6"/>
    <w:basedOn w:val="Normltblzat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rcs1">
    <w:name w:val="Medium Grid 1"/>
    <w:basedOn w:val="Normltblzat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zepesrcs11jellszn">
    <w:name w:val="Medium Grid 1 Accent 1"/>
    <w:basedOn w:val="Normltblzat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zepesrcs12jellszn">
    <w:name w:val="Medium Grid 1 Accent 2"/>
    <w:basedOn w:val="Normltblzat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zepesrcs13jellszn">
    <w:name w:val="Medium Grid 1 Accent 3"/>
    <w:basedOn w:val="Normltblzat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zepesrcs14jellszn">
    <w:name w:val="Medium Grid 1 Accent 4"/>
    <w:basedOn w:val="Normltblzat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zepesrcs15jellszn">
    <w:name w:val="Medium Grid 1 Accent 5"/>
    <w:basedOn w:val="Normltblzat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zepesrcs16jellszn">
    <w:name w:val="Medium Grid 1 Accent 6"/>
    <w:basedOn w:val="Normltblzat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zepesrcs2">
    <w:name w:val="Medium Grid 2"/>
    <w:basedOn w:val="Normltblzat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zepesrcs21jellszn">
    <w:name w:val="Medium Grid 2 Accent 1"/>
    <w:basedOn w:val="Normltblzat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zepesrcs22jellszn">
    <w:name w:val="Medium Grid 2 Accent 2"/>
    <w:basedOn w:val="Normltblzat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zepesrcs23jellszn">
    <w:name w:val="Medium Grid 2 Accent 3"/>
    <w:basedOn w:val="Normltblzat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zepesrcs24jellszn">
    <w:name w:val="Medium Grid 2 Accent 4"/>
    <w:basedOn w:val="Normltblzat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zepesrcs25jellszn">
    <w:name w:val="Medium Grid 2 Accent 5"/>
    <w:basedOn w:val="Normltblzat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zepesrcs26jellszn">
    <w:name w:val="Medium Grid 2 Accent 6"/>
    <w:basedOn w:val="Normltblzat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zepesrcs3">
    <w:name w:val="Medium Grid 3"/>
    <w:basedOn w:val="Normltblzat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Kzepesrcs31jellszn">
    <w:name w:val="Medium Grid 3 Accent 1"/>
    <w:basedOn w:val="Normltblzat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Kzepesrcs32jellszn">
    <w:name w:val="Medium Grid 3 Accent 2"/>
    <w:basedOn w:val="Normltblzat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Kzepesrcs33jellszn">
    <w:name w:val="Medium Grid 3 Accent 3"/>
    <w:basedOn w:val="Normltblzat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Kzepesrcs34jellszn">
    <w:name w:val="Medium Grid 3 Accent 4"/>
    <w:basedOn w:val="Normltblzat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Kzepesrcs35jellszn">
    <w:name w:val="Medium Grid 3 Accent 5"/>
    <w:basedOn w:val="Normltblzat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Kzepesrcs36jellszn">
    <w:name w:val="Medium Grid 3 Accent 6"/>
    <w:basedOn w:val="Normltblzat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Sttlista">
    <w:name w:val="Dark List"/>
    <w:basedOn w:val="Normltblzat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Sttlista1jellszn">
    <w:name w:val="Dark List Accent 1"/>
    <w:basedOn w:val="Normltblzat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Sttlista2jellszn">
    <w:name w:val="Dark List Accent 2"/>
    <w:basedOn w:val="Normltblzat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Sttlista3jellszn">
    <w:name w:val="Dark List Accent 3"/>
    <w:basedOn w:val="Normltblzat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Sttlista4jellszn">
    <w:name w:val="Dark List Accent 4"/>
    <w:basedOn w:val="Normltblzat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Sttlista5jellszn">
    <w:name w:val="Dark List Accent 5"/>
    <w:basedOn w:val="Normltblzat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Sttlista6jellszn">
    <w:name w:val="Dark List Accent 6"/>
    <w:basedOn w:val="Normltblzat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znesrnykols">
    <w:name w:val="Colorful Shading"/>
    <w:basedOn w:val="Normltblzat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znesrnykols1jellszn">
    <w:name w:val="Colorful Shading Accent 1"/>
    <w:basedOn w:val="Normltblzat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znesrnykols2jellszn">
    <w:name w:val="Colorful Shading Accent 2"/>
    <w:basedOn w:val="Normltblzat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znesrnykols3jellszn">
    <w:name w:val="Colorful Shading Accent 3"/>
    <w:basedOn w:val="Normltblzat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znesrnykols4jellszn">
    <w:name w:val="Colorful Shading Accent 4"/>
    <w:basedOn w:val="Normltblzat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znesrnykols5jellszn">
    <w:name w:val="Colorful Shading Accent 5"/>
    <w:basedOn w:val="Normltblzat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znesrnykols6jellszn">
    <w:name w:val="Colorful Shading Accent 6"/>
    <w:basedOn w:val="Normltblzat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zneslista">
    <w:name w:val="Colorful List"/>
    <w:basedOn w:val="Normltblzat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Szneslista1jellszn">
    <w:name w:val="Colorful List Accent 1"/>
    <w:basedOn w:val="Normltblzat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Szneslista2jellszn">
    <w:name w:val="Colorful List Accent 2"/>
    <w:basedOn w:val="Normltblzat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Szneslista3jellszn">
    <w:name w:val="Colorful List Accent 3"/>
    <w:basedOn w:val="Normltblzat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Szneslista4jellszn">
    <w:name w:val="Colorful List Accent 4"/>
    <w:basedOn w:val="Normltblzat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Szneslista5jellszn">
    <w:name w:val="Colorful List Accent 5"/>
    <w:basedOn w:val="Normltblzat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Szneslista6jellszn">
    <w:name w:val="Colorful List Accent 6"/>
    <w:basedOn w:val="Normltblzat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Sznesrcs">
    <w:name w:val="Colorful Grid"/>
    <w:basedOn w:val="Normltblzat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Sznesrcs1jellszn">
    <w:name w:val="Colorful Grid Accent 1"/>
    <w:basedOn w:val="Normltblzat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Sznesrcs2jellszn">
    <w:name w:val="Colorful Grid Accent 2"/>
    <w:basedOn w:val="Normltblzat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Sznesrcs3jellszn">
    <w:name w:val="Colorful Grid Accent 3"/>
    <w:basedOn w:val="Normltblzat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znesrcs4jellszn">
    <w:name w:val="Colorful Grid Accent 4"/>
    <w:basedOn w:val="Normltblzat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Sznesrcs5jellszn">
    <w:name w:val="Colorful Grid Accent 5"/>
    <w:basedOn w:val="Normltblzat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Sznesrcs6jellszn">
    <w:name w:val="Colorful Grid Accent 6"/>
    <w:basedOn w:val="Normltblzat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7</Pages>
  <Words>778</Words>
  <Characters>5370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6136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Szabó-Holman Dániel</cp:lastModifiedBy>
  <cp:revision>81</cp:revision>
  <dcterms:created xsi:type="dcterms:W3CDTF">2013-12-23T23:15:00Z</dcterms:created>
  <dcterms:modified xsi:type="dcterms:W3CDTF">2024-11-25T12:25:00Z</dcterms:modified>
  <cp:category/>
</cp:coreProperties>
</file>